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Page 1</w:t>
      </w:r>
    </w:p>
    <w:p>
      <w:r>
        <w:t xml:space="preserve">Major Problems in Creating Women’s Safety Technology Solutions in India </w:t>
        <w:br/>
        <w:t xml:space="preserve">(Expanded) </w:t>
        <w:br/>
        <w:t xml:space="preserve">Despite an average of 86 reported rape cases per day in India, technology-based </w:t>
        <w:br/>
        <w:t xml:space="preserve">safety solutions for women—such as devices, websites, and apps—have </w:t>
        <w:br/>
        <w:t xml:space="preserve">struggled to achieve widespread success. Below is a more detailed analysis of </w:t>
        <w:br/>
        <w:t xml:space="preserve">the interconnected challenges that prevent effective implementation. </w:t>
        <w:br/>
        <w:t xml:space="preserve"> </w:t>
        <w:br/>
        <w:t xml:space="preserve">1. Technical and Device-Related Problems </w:t>
        <w:br/>
        <w:t xml:space="preserve">1.1 Battery and Power Issues </w:t>
        <w:br/>
        <w:t xml:space="preserve"> High Power Consumption: </w:t>
        <w:br/>
        <w:t xml:space="preserve">o Real-time GPS tracking, continuous background location updates, </w:t>
        <w:br/>
        <w:t xml:space="preserve">and data transmissions consume significant battery. </w:t>
        <w:br/>
        <w:t xml:space="preserve">o Example: In testing, a safety app running continuous GPS updates </w:t>
        <w:br/>
        <w:t xml:space="preserve">drained a mid-range smartphone from 100% to 20% in under four </w:t>
        <w:br/>
        <w:t xml:space="preserve">hours. </w:t>
        <w:br/>
        <w:t xml:space="preserve"> Inconsistent Power Sources: </w:t>
        <w:br/>
        <w:t xml:space="preserve">o Many wearable devices (e.g., panic-button bracelets, smart </w:t>
        <w:br/>
        <w:t xml:space="preserve">pendants) promise multi-year battery life under light use, but in </w:t>
        <w:br/>
        <w:t xml:space="preserve">practice, frequent GPS pings, cellular communication, and </w:t>
        <w:br/>
        <w:t xml:space="preserve">emergency siren activation reduce lifespan to just a few months. </w:t>
        <w:br/>
        <w:t xml:space="preserve">o Women in rural or low-income urban areas may not have reliable </w:t>
        <w:br/>
        <w:t xml:space="preserve">daily electricity to recharge devices regularly. </w:t>
        <w:br/>
        <w:t xml:space="preserve"> Emergency Without Power: </w:t>
        <w:br/>
        <w:t xml:space="preserve">o In an actual assault scenario, if a device battery is low or dead, the </w:t>
        <w:br/>
        <w:t xml:space="preserve">device fails to send any alert. </w:t>
        <w:br/>
        <w:t xml:space="preserve">o Some devices include “low-battery” warnings, but these alerts </w:t>
        <w:br/>
        <w:t xml:space="preserve">often arrive too late or are ignored if the user is not regularly </w:t>
        <w:br/>
        <w:t xml:space="preserve">charging. </w:t>
        <w:br/>
        <w:t xml:space="preserve">1.2 Connectivity and Network Problems </w:t>
        <w:br/>
        <w:t> Rural Connectivity Gaps:</w:t>
      </w:r>
    </w:p>
    <w:p>
      <w:r>
        <w:br w:type="page"/>
      </w:r>
    </w:p>
    <w:p>
      <w:pPr>
        <w:pStyle w:val="Heading2"/>
      </w:pPr>
      <w:r>
        <w:t>Page 2</w:t>
      </w:r>
    </w:p>
    <w:p>
      <w:r>
        <w:t xml:space="preserve">o Over 50% of rural women live in areas where mobile internet </w:t>
        <w:br/>
        <w:t xml:space="preserve">speeds are below 2G/3G levels (TRAI, 2023). In such </w:t>
        <w:br/>
        <w:t xml:space="preserve">environments, SMS-based alerts may fail or be delayed by several </w:t>
        <w:br/>
        <w:t xml:space="preserve">hours. </w:t>
        <w:br/>
        <w:t xml:space="preserve">o Example: A pilot in a Rajasthan district found that an SOS SMS </w:t>
        <w:br/>
        <w:t xml:space="preserve">from a safety app took up to 45 minutes to arrive at the nearest </w:t>
        <w:br/>
        <w:t xml:space="preserve">police control room because of patchy network coverage. </w:t>
        <w:br/>
        <w:t xml:space="preserve"> Urban Dead Zones: </w:t>
        <w:br/>
        <w:t xml:space="preserve">o Even in cities, densely built neighborhoods (narrow lanes, high-rise </w:t>
        <w:br/>
        <w:t xml:space="preserve">clusters) create “signal shadows” where cellular reception drops. </w:t>
        <w:br/>
        <w:t xml:space="preserve">o In Mumbai’s Dharavi slum area, network coverage can drop to </w:t>
        <w:br/>
        <w:t xml:space="preserve">near-zero during monsoon rains, making emergency calls </w:t>
        <w:br/>
        <w:t xml:space="preserve">unreliable. </w:t>
        <w:br/>
        <w:t xml:space="preserve"> Dependence on Unreliable Infrastructure: </w:t>
        <w:br/>
        <w:t xml:space="preserve">o IoT-based devices often rely on Wi-Fi or Bluetooth pairing to a </w:t>
        <w:br/>
        <w:t xml:space="preserve">smartphone. If the smartphone is out of range or turned off, the </w:t>
        <w:br/>
        <w:t xml:space="preserve">wearable loses connectivity completely. </w:t>
        <w:br/>
        <w:t xml:space="preserve">1.3 False Alarms and Technical Malfunctions </w:t>
        <w:br/>
        <w:t xml:space="preserve"> False Panic Triggers: </w:t>
        <w:br/>
        <w:t xml:space="preserve">o Accelerometer-based panic buttons (which detect sudden </w:t>
        <w:br/>
        <w:t xml:space="preserve">movement or fall) can misinterpret normal actions (e.g., dropping a </w:t>
        <w:br/>
        <w:t xml:space="preserve">phone on a table) as a distress event, sending hundreds of false </w:t>
        <w:br/>
        <w:t xml:space="preserve">alerts to responders. </w:t>
        <w:br/>
        <w:t xml:space="preserve">o In one city pilot, over 60% of “panic” notifications from a popular </w:t>
        <w:br/>
        <w:t xml:space="preserve">safety wearable were false, leading to strained relations with local </w:t>
        <w:br/>
        <w:t xml:space="preserve">emergency services. </w:t>
        <w:br/>
        <w:t xml:space="preserve"> Sensor Inaccuracy: </w:t>
        <w:br/>
        <w:t xml:space="preserve">o Heart-rate variability (HRV) sensors in smartwatches can misread </w:t>
        <w:br/>
        <w:t xml:space="preserve">during exercise, stress, or even phone vibrations, creating false </w:t>
        <w:br/>
        <w:t>“high-stress” alarms.</w:t>
      </w:r>
    </w:p>
    <w:p>
      <w:r>
        <w:br w:type="page"/>
      </w:r>
    </w:p>
    <w:p>
      <w:pPr>
        <w:pStyle w:val="Heading2"/>
      </w:pPr>
      <w:r>
        <w:t>Page 3</w:t>
      </w:r>
    </w:p>
    <w:p>
      <w:r>
        <w:t xml:space="preserve">o Simultaneously, in cold weather, optical heart-rate sensors on the </w:t>
        <w:br/>
        <w:t xml:space="preserve">wrist can misread and fail to trigger an alarm when truly needed. </w:t>
        <w:br/>
        <w:t xml:space="preserve"> App Crashes and Software Bugs: </w:t>
        <w:br/>
        <w:t xml:space="preserve">o Complex apps with multiple features—voice-call fallback, location </w:t>
        <w:br/>
        <w:t xml:space="preserve">sharing, silent alarms—often exceed the tested memory limits on </w:t>
        <w:br/>
        <w:t xml:space="preserve">low-end Android devices, causing app freezes. </w:t>
        <w:br/>
        <w:t xml:space="preserve">o Example: An audit of three widely used safety apps found that one </w:t>
        <w:br/>
        <w:t xml:space="preserve">crashed over 20% of times when attempting to send a location </w:t>
        <w:br/>
        <w:t xml:space="preserve">update under 2G. </w:t>
        <w:br/>
        <w:t xml:space="preserve"> </w:t>
        <w:br/>
        <w:t xml:space="preserve">2. Digital Divide and Access Problems </w:t>
        <w:br/>
        <w:t xml:space="preserve">2.1 Smartphone and Internet Access Barriers </w:t>
        <w:br/>
        <w:t xml:space="preserve"> Gender Ownership Gap: </w:t>
        <w:br/>
        <w:t xml:space="preserve">o Only 31% of Indian women own a mobile phone, compared to </w:t>
        <w:br/>
        <w:t xml:space="preserve">61% of men (GSMA, 2024). In rural Bihar and Uttar Pradesh, </w:t>
        <w:br/>
        <w:t xml:space="preserve">female ownership can drop below 20%. </w:t>
        <w:br/>
        <w:t xml:space="preserve">o Even when women share a family phone, they often have restricted </w:t>
        <w:br/>
        <w:t xml:space="preserve">usage (e.g., limited calling hours, no data pack top-ups). </w:t>
        <w:br/>
        <w:t xml:space="preserve"> Cost of Data Plans: </w:t>
        <w:br/>
        <w:t xml:space="preserve">o The cheapest mobile data plan with at least 1 GB per month can </w:t>
        <w:br/>
        <w:t xml:space="preserve">cost around ₹100–₹150. Low-income families prioritize basic </w:t>
        <w:br/>
        <w:t xml:space="preserve">calls/SMS, not data, making app downloads or updates infrequent. </w:t>
        <w:br/>
        <w:t xml:space="preserve"> Device Compatibility: </w:t>
        <w:br/>
        <w:t xml:space="preserve">o Many women still use feature phones without Android or iOS, </w:t>
        <w:br/>
        <w:t xml:space="preserve">making smartphone-only apps completely inaccessible. Even some </w:t>
        <w:br/>
        <w:t xml:space="preserve">Android Go (lighter version) phones lack GPS accuracy or </w:t>
        <w:br/>
        <w:t xml:space="preserve">background-data capabilities. </w:t>
        <w:br/>
        <w:t xml:space="preserve">2.2 Rural-Urban Technology Gap </w:t>
        <w:br/>
        <w:t> Internet Penetration Disparities:</w:t>
      </w:r>
    </w:p>
    <w:p>
      <w:r>
        <w:br w:type="page"/>
      </w:r>
    </w:p>
    <w:p>
      <w:pPr>
        <w:pStyle w:val="Heading2"/>
      </w:pPr>
      <w:r>
        <w:t>Page 4</w:t>
      </w:r>
    </w:p>
    <w:p>
      <w:r>
        <w:t xml:space="preserve">o Urban India: ~67% internet usage. Rural India: ~31% usage </w:t>
        <w:br/>
        <w:t xml:space="preserve">(IAMAI, 2023). </w:t>
        <w:br/>
        <w:t xml:space="preserve">o A census-based survey found that in 2023, 80% of crimes against </w:t>
        <w:br/>
        <w:t xml:space="preserve">women in rural areas occurred where internet connectivity was </w:t>
        <w:br/>
        <w:t xml:space="preserve">below 1 Mbps. </w:t>
        <w:br/>
        <w:t xml:space="preserve"> Infrastructure Investment: </w:t>
        <w:br/>
        <w:t xml:space="preserve">o Telecom operators often focus on city centers for 4G/5G rollout </w:t>
        <w:br/>
        <w:t xml:space="preserve">due to higher ROI. Remote hamlets receive upgrades years after </w:t>
        <w:br/>
        <w:t xml:space="preserve">urban zones, if at all. </w:t>
        <w:br/>
        <w:t xml:space="preserve"> Dependence on Outdated Tech: </w:t>
        <w:br/>
        <w:t xml:space="preserve">o In a Tamil Nadu district, 70% of rural households still use 2G-only </w:t>
        <w:br/>
        <w:t xml:space="preserve">phones; safety apps requiring 3G or above simply will not function. </w:t>
        <w:br/>
        <w:t xml:space="preserve">2.3 Digital Literacy Challenges </w:t>
        <w:br/>
        <w:t xml:space="preserve"> Low Literacy and Education Levels: </w:t>
        <w:br/>
        <w:t xml:space="preserve">o Around 45% of rural women aged 15+ are illiterate (Census 2021). </w:t>
        <w:br/>
        <w:t xml:space="preserve">Installing and configuring any app becomes a daunting task. </w:t>
        <w:br/>
        <w:t xml:space="preserve">o Even literate women may lack familiarity with “app permissions,” </w:t>
        <w:br/>
        <w:t xml:space="preserve">leading to features (like background GPS) being accidentally </w:t>
        <w:br/>
        <w:t xml:space="preserve">turned off. </w:t>
        <w:br/>
        <w:t xml:space="preserve"> Socio-Cultural Restrictions: </w:t>
        <w:br/>
        <w:t xml:space="preserve">o In conservative households, girls and women need family </w:t>
        <w:br/>
        <w:t xml:space="preserve">permission to attend digital-literacy classes. Many families believe </w:t>
        <w:br/>
        <w:t xml:space="preserve">technology distracts from household duties or “uplifts bad ideas.” </w:t>
        <w:br/>
        <w:t xml:space="preserve"> Usability Barriers: </w:t>
        <w:br/>
        <w:t xml:space="preserve">o Safety apps that require multiple steps (e.g., register with email, </w:t>
        <w:br/>
        <w:t xml:space="preserve">verify OTP, grant five permissions) see over 75% drop-off during </w:t>
        <w:br/>
        <w:t xml:space="preserve">setup among rural female users. </w:t>
        <w:br/>
        <w:t xml:space="preserve"> Lack of Local-Language Interfaces: </w:t>
        <w:br/>
        <w:t xml:space="preserve">o While Hindi versions may exist, dozens of dialects (Bhojpuri, </w:t>
        <w:br/>
        <w:t>Maithili, Marathi, Telugu, etc.) lack localized safety apps. A</w:t>
      </w:r>
    </w:p>
    <w:p>
      <w:r>
        <w:br w:type="page"/>
      </w:r>
    </w:p>
    <w:p>
      <w:pPr>
        <w:pStyle w:val="Heading2"/>
      </w:pPr>
      <w:r>
        <w:t>Page 5</w:t>
      </w:r>
    </w:p>
    <w:p>
      <w:r>
        <w:t xml:space="preserve">Marathi-speaking user in rural Maharashtra might not be able to </w:t>
        <w:br/>
        <w:t xml:space="preserve">navigate a Hindi or English interface. </w:t>
        <w:br/>
        <w:t xml:space="preserve"> </w:t>
        <w:br/>
        <w:t xml:space="preserve">3. Privacy and Security Concerns </w:t>
        <w:br/>
        <w:t xml:space="preserve">3.1 Data Privacy Risks </w:t>
        <w:br/>
        <w:t xml:space="preserve"> Absence of Strong Data-Protection Laws: </w:t>
        <w:br/>
        <w:t xml:space="preserve">o India’s Personal Data Protection Bill is still under parliamentary </w:t>
        <w:br/>
        <w:t xml:space="preserve">review (as of mid-2025). Until passed, no uniform standard </w:t>
        <w:br/>
        <w:t xml:space="preserve">enforces secure storage, anonymization, or deletion of users’ </w:t>
        <w:br/>
        <w:t xml:space="preserve">location or health data. </w:t>
        <w:br/>
        <w:t xml:space="preserve">o In some budget apps, location logs have been found unencrypted </w:t>
        <w:br/>
        <w:t xml:space="preserve">on company servers, exposing sensitive movement patterns. </w:t>
        <w:br/>
        <w:t xml:space="preserve"> Potential for Data Exploitation: </w:t>
        <w:br/>
        <w:t xml:space="preserve">o Health insurers could use data from wearables (e.g., panic episode </w:t>
        <w:br/>
        <w:t xml:space="preserve">frequency, heart-rate spikes) to increase premiums or deny </w:t>
        <w:br/>
        <w:t xml:space="preserve">coverage. </w:t>
        <w:br/>
        <w:t xml:space="preserve">o Marketers may track a woman’s routine (e.g., frequent visits to a </w:t>
        <w:br/>
        <w:t xml:space="preserve">gym, late-night jogs) to push targeted ads or share data with third </w:t>
        <w:br/>
        <w:t xml:space="preserve">parties. </w:t>
        <w:br/>
        <w:t xml:space="preserve"> Fear of Surveillance: </w:t>
        <w:br/>
        <w:t xml:space="preserve">o Women worry that continuous location tracking by an app can </w:t>
        <w:br/>
        <w:t xml:space="preserve">become an instrument of control—husbands or family members </w:t>
        <w:br/>
        <w:t xml:space="preserve">could misuse location-sharing features to monitor daily </w:t>
        <w:br/>
        <w:t xml:space="preserve">movements. </w:t>
        <w:br/>
        <w:t xml:space="preserve">3.2 Cybersecurity Vulnerabilities </w:t>
        <w:br/>
        <w:t xml:space="preserve"> Weak Device Encryption: </w:t>
        <w:br/>
        <w:t xml:space="preserve">o Low-cost GPS trackers often lack hardware encryption modules. </w:t>
        <w:br/>
        <w:t xml:space="preserve">Attackers can intercept unencrypted SMS or data packets to spoof </w:t>
        <w:br/>
        <w:t>or disrupt alerts.</w:t>
      </w:r>
    </w:p>
    <w:p>
      <w:r>
        <w:br w:type="page"/>
      </w:r>
    </w:p>
    <w:p>
      <w:pPr>
        <w:pStyle w:val="Heading2"/>
      </w:pPr>
      <w:r>
        <w:t>Page 6</w:t>
      </w:r>
    </w:p>
    <w:p>
      <w:r>
        <w:t xml:space="preserve">o Some pirated or unbranded safety wearables have default </w:t>
        <w:br/>
        <w:t xml:space="preserve">passwords (e.g., “1234”) that hackers can easily discover and </w:t>
        <w:br/>
        <w:t xml:space="preserve">manipulate. </w:t>
        <w:br/>
        <w:t xml:space="preserve"> App-Level Security Flaws: </w:t>
        <w:br/>
        <w:t xml:space="preserve">o In 2024, a cybersecurity review found that 3 out of 5 tested </w:t>
        <w:br/>
        <w:t xml:space="preserve">women’s safety apps had vulnerabilities allowing unauthorized </w:t>
        <w:br/>
        <w:t xml:space="preserve">access to stored SOS contacts. </w:t>
        <w:br/>
        <w:t xml:space="preserve">o Cross-site scripting (XSS) and improper input validation in a </w:t>
        <w:br/>
        <w:t xml:space="preserve">popular safety website allowed attackers to inject fake distress </w:t>
        <w:br/>
        <w:t xml:space="preserve">alerts, causing confusion. </w:t>
        <w:br/>
        <w:t xml:space="preserve"> Denial-of-Service (DoS) Risks: </w:t>
        <w:br/>
        <w:t xml:space="preserve">o A malevolent actor could overload a city’s safety-app notification </w:t>
        <w:br/>
        <w:t xml:space="preserve">system by sending thousands of fake SOS alerts per minute, </w:t>
        <w:br/>
        <w:t xml:space="preserve">making genuine requests get lost. </w:t>
        <w:br/>
        <w:t xml:space="preserve">o In one pilot test, a simulated DoS attack blocked over 30% of </w:t>
        <w:br/>
        <w:t xml:space="preserve">legitimate priority messages from reaching responders. </w:t>
        <w:br/>
        <w:t xml:space="preserve"> </w:t>
        <w:br/>
        <w:t xml:space="preserve">4. Social and Cultural Barriers </w:t>
        <w:br/>
        <w:t xml:space="preserve">4.1 Patriarchal Social Structures </w:t>
        <w:br/>
        <w:t xml:space="preserve"> Limited Autonomy Over Devices: </w:t>
        <w:br/>
        <w:t xml:space="preserve">o In many joint-family households, wives or daughters-in-law must </w:t>
        <w:br/>
        <w:t xml:space="preserve">request permission to use a smartphone. </w:t>
        <w:br/>
        <w:t xml:space="preserve">o A study found 40% of rural women had to hand over their phones </w:t>
        <w:br/>
        <w:t xml:space="preserve">for supervision, making private use (like opening a distress app) </w:t>
        <w:br/>
        <w:t xml:space="preserve">difficult. </w:t>
        <w:br/>
        <w:t xml:space="preserve"> Community Perceptions: </w:t>
        <w:br/>
        <w:t xml:space="preserve">o Carrying a panic button or running a “women’s safety” app is </w:t>
        <w:br/>
        <w:t xml:space="preserve">sometimes interpreted as implying neighbors or family are unsafe </w:t>
        <w:br/>
        <w:t>or untrustworthy, causing social stigma.</w:t>
      </w:r>
    </w:p>
    <w:p>
      <w:r>
        <w:br w:type="page"/>
      </w:r>
    </w:p>
    <w:p>
      <w:pPr>
        <w:pStyle w:val="Heading2"/>
      </w:pPr>
      <w:r>
        <w:t>Page 7</w:t>
      </w:r>
    </w:p>
    <w:p>
      <w:r>
        <w:t xml:space="preserve">o Women may fear backlash: neighbors may gossip that she is </w:t>
        <w:br/>
        <w:t xml:space="preserve">“seeking attention,” or family members may assume she is </w:t>
        <w:br/>
        <w:t xml:space="preserve">involved in illicit activities. </w:t>
        <w:br/>
        <w:t xml:space="preserve">4.2 Stigma and Reporting Reluctance </w:t>
        <w:br/>
        <w:t xml:space="preserve"> Fear of Victim-Blaming: </w:t>
        <w:br/>
        <w:t xml:space="preserve">o Cultural narratives often blame women for harassment (e.g., “if </w:t>
        <w:br/>
        <w:t xml:space="preserve">you dress a certain way, you’re asking for it”). This discourages </w:t>
        <w:br/>
        <w:t xml:space="preserve">many from using technology to report harassment or assault. </w:t>
        <w:br/>
        <w:t xml:space="preserve">o The local police or community council (panchayat) may persuade </w:t>
        <w:br/>
        <w:t>the victim to resolve issues privately, so she avoids technology-</w:t>
        <w:br/>
        <w:t xml:space="preserve">based reporting entirely. </w:t>
        <w:br/>
        <w:t xml:space="preserve"> Distrust of Authorities: </w:t>
        <w:br/>
        <w:t xml:space="preserve">o Even if an app connects directly to police, many women fear that </w:t>
        <w:br/>
        <w:t>reporting will subject them to insensitive questioning, victim-</w:t>
        <w:br/>
        <w:t xml:space="preserve">shaming, or slow legal processes. </w:t>
        <w:br/>
        <w:t xml:space="preserve">o A field survey in Uttar Pradesh showed only 15% of women trusted </w:t>
        <w:br/>
        <w:t xml:space="preserve">police-run safety apps; the remaining either avoided using them or </w:t>
        <w:br/>
        <w:t xml:space="preserve">relied on informal community networks. </w:t>
        <w:br/>
        <w:t xml:space="preserve"> </w:t>
        <w:br/>
        <w:t xml:space="preserve">5. Economic and Implementation Challenges </w:t>
        <w:br/>
        <w:t xml:space="preserve">5.1 High Costs and Affordability </w:t>
        <w:br/>
        <w:t xml:space="preserve"> Device Price Barriers: </w:t>
        <w:br/>
        <w:t xml:space="preserve">o Entry-level panic-button wearables range from ₹2,000 to ₹3,500; </w:t>
        <w:br/>
        <w:t xml:space="preserve">mid-range smartphones capable of running advanced safety apps </w:t>
        <w:br/>
        <w:t xml:space="preserve">cost ₹8,000–₹12,000—often unaffordable for low-income families. </w:t>
        <w:br/>
        <w:t xml:space="preserve">o Even if an NGO or government subsidizes devices, after-sales </w:t>
        <w:br/>
        <w:t xml:space="preserve">support and battery replacements add recurring costs. </w:t>
        <w:br/>
        <w:t xml:space="preserve"> Data-Plan Expenses: </w:t>
        <w:br/>
        <w:t xml:space="preserve">o Monthly data packs needed for location sharing and notifications </w:t>
        <w:br/>
        <w:t>(e.g., 2 GB per month) cost roughly ₹150–₹200. For families</w:t>
      </w:r>
    </w:p>
    <w:p>
      <w:r>
        <w:br w:type="page"/>
      </w:r>
    </w:p>
    <w:p>
      <w:pPr>
        <w:pStyle w:val="Heading2"/>
      </w:pPr>
      <w:r>
        <w:t>Page 8</w:t>
      </w:r>
    </w:p>
    <w:p>
      <w:r>
        <w:t xml:space="preserve">earning ₹8,000–₹10,000 per month, this is a significant ongoing </w:t>
        <w:br/>
        <w:t xml:space="preserve">expense. </w:t>
        <w:br/>
        <w:t xml:space="preserve"> Recurring Maintenance Costs: </w:t>
        <w:br/>
        <w:t xml:space="preserve">o Many IoT devices need firmware updates, SIM-card recharges, and </w:t>
        <w:br/>
        <w:t xml:space="preserve">occasional hardware servicing. These hidden costs are seldom </w:t>
        <w:br/>
        <w:t xml:space="preserve">factored into initial planning, leading to abandoned devices after a </w:t>
        <w:br/>
        <w:t xml:space="preserve">few months. </w:t>
        <w:br/>
        <w:t xml:space="preserve">5.2 Lack of Standardization </w:t>
        <w:br/>
        <w:t xml:space="preserve"> Fragmented Ecosystem: </w:t>
        <w:br/>
        <w:t xml:space="preserve">o Device manufacturers use proprietary platforms and APIs, </w:t>
        <w:br/>
        <w:t xml:space="preserve">preventing seamless interoperability. A panic button from </w:t>
        <w:br/>
        <w:t xml:space="preserve">Company A won’t accurately transmit to the server that Company </w:t>
        <w:br/>
        <w:t xml:space="preserve">B’s app uses. </w:t>
        <w:br/>
        <w:t xml:space="preserve">o Emergency services (police, ambulance, fire brigade) may run </w:t>
        <w:br/>
        <w:t xml:space="preserve">different dispatch protocols, so a single app must be built anew for </w:t>
        <w:br/>
        <w:t xml:space="preserve">each local authority. </w:t>
        <w:br/>
        <w:t xml:space="preserve"> Absence of National Protocols: </w:t>
        <w:br/>
        <w:t xml:space="preserve">o Unlike some countries with defined e-Call standards (which </w:t>
        <w:br/>
        <w:t xml:space="preserve">automatically dial 112, Europe’s emergency number), India has no </w:t>
        <w:br/>
        <w:t xml:space="preserve">universal technical guidelines for women’s safety devices. </w:t>
        <w:br/>
        <w:t xml:space="preserve">o As a result, each state police department often demands custom </w:t>
        <w:br/>
        <w:t xml:space="preserve">integration, increasing development time by 6–9 months per </w:t>
        <w:br/>
        <w:t xml:space="preserve">region. </w:t>
        <w:br/>
        <w:t xml:space="preserve">5.3 Infrastructure Limitations </w:t>
        <w:br/>
        <w:t xml:space="preserve"> Unreliable Power Supply: </w:t>
        <w:br/>
        <w:t xml:space="preserve">o Approximately 13% of rural India still faces daily power outages </w:t>
        <w:br/>
        <w:t xml:space="preserve">exceeding three hours (World Bank, 2024). If a device runs out of </w:t>
        <w:br/>
        <w:t xml:space="preserve">charge and cannot be recharged immediately, it lies dormant. </w:t>
        <w:br/>
        <w:t xml:space="preserve">o Women who travel long distances for work or migration may not </w:t>
        <w:br/>
        <w:t xml:space="preserve">have regular access to electricity or charging stations. </w:t>
        <w:br/>
        <w:t> Bandwidth Constraints in Urban Areas:</w:t>
      </w:r>
    </w:p>
    <w:p>
      <w:r>
        <w:br w:type="page"/>
      </w:r>
    </w:p>
    <w:p>
      <w:pPr>
        <w:pStyle w:val="Heading2"/>
      </w:pPr>
      <w:r>
        <w:t>Page 9</w:t>
      </w:r>
    </w:p>
    <w:p>
      <w:r>
        <w:t xml:space="preserve">o During festivals or political rallies, urban 4G and 5G networks can </w:t>
        <w:br/>
        <w:t xml:space="preserve">become overloaded (e.g., Diwali in Delhi), causing delays of up to </w:t>
        <w:br/>
        <w:t xml:space="preserve">45 seconds for SOS notifications—far too long in an active assault </w:t>
        <w:br/>
        <w:t xml:space="preserve">scenario. </w:t>
        <w:br/>
        <w:t xml:space="preserve"> Limited Local Support Facilities: </w:t>
        <w:br/>
        <w:t xml:space="preserve">o In remote hamlets, there are few, if any, authorized service centers </w:t>
        <w:br/>
        <w:t xml:space="preserve">for device repairs. A broken panic button might remain out of </w:t>
        <w:br/>
        <w:t xml:space="preserve">service for weeks, rendering the user unprotected. </w:t>
        <w:br/>
        <w:t xml:space="preserve"> </w:t>
        <w:br/>
        <w:t xml:space="preserve">6. Emergency Response System Problems </w:t>
        <w:br/>
        <w:t xml:space="preserve">6.1 Police and Emergency Service Integration </w:t>
        <w:br/>
        <w:t xml:space="preserve"> Lack of Real-Time Dispatch Centers: </w:t>
        <w:br/>
        <w:t xml:space="preserve">o Many local police stations rely on paper logs or basic digital </w:t>
        <w:br/>
        <w:t xml:space="preserve">records. When an app sends an SOS, it may arrive via SMS or </w:t>
        <w:br/>
        <w:t xml:space="preserve">email, but officers often check those messages once every hour, </w:t>
        <w:br/>
        <w:t xml:space="preserve">creating delays. </w:t>
        <w:br/>
        <w:t xml:space="preserve">o Some police control rooms lack display screens or dashboards to </w:t>
        <w:br/>
        <w:t>visualize incoming app alerts on maps, resulting in manual, error-</w:t>
        <w:br/>
        <w:t xml:space="preserve">prone handling. </w:t>
        <w:br/>
        <w:t xml:space="preserve"> No Unified Database: </w:t>
        <w:br/>
        <w:t xml:space="preserve">o If a woman moves between districts, her location history is not </w:t>
        <w:br/>
        <w:t xml:space="preserve">shared across state boundaries. An SOS from a train journey may </w:t>
        <w:br/>
        <w:t xml:space="preserve">not route correctly if the local station’s software isn’t integrated </w:t>
        <w:br/>
        <w:t xml:space="preserve">with national rail alerts. </w:t>
        <w:br/>
        <w:t xml:space="preserve"> Language and Communication Gaps: </w:t>
        <w:br/>
        <w:t xml:space="preserve">o Many call-center operators speak only Hindi or regional languages. </w:t>
        <w:br/>
        <w:t xml:space="preserve">If a distress message is auto-translated from English (or vice </w:t>
        <w:br/>
        <w:t xml:space="preserve">versa), vital information (e.g., landmark names) may get lost. </w:t>
        <w:br/>
        <w:t xml:space="preserve">6.2 Response Time Issues </w:t>
        <w:br/>
        <w:t> Delayed Dispatch in Remote Areas:</w:t>
      </w:r>
    </w:p>
    <w:p>
      <w:r>
        <w:br w:type="page"/>
      </w:r>
    </w:p>
    <w:p>
      <w:pPr>
        <w:pStyle w:val="Heading2"/>
      </w:pPr>
      <w:r>
        <w:t>Page 10</w:t>
      </w:r>
    </w:p>
    <w:p>
      <w:r>
        <w:t xml:space="preserve">o In hilly or forested regions—like parts of Uttarakhand or the </w:t>
        <w:br/>
        <w:t xml:space="preserve">Northeast—ambulance or police vehicles take 30–45 minutes to </w:t>
        <w:br/>
        <w:t xml:space="preserve">navigate narrow, winding roads. Even if an SOS arrives instantly, </w:t>
        <w:br/>
        <w:t xml:space="preserve">help may not reach for hours. </w:t>
        <w:br/>
        <w:t xml:space="preserve">o A 2023 survey of five North-Eastern districts found that average </w:t>
        <w:br/>
        <w:t xml:space="preserve">response times exceeded 60 minutes during the rainy season. </w:t>
        <w:br/>
        <w:t xml:space="preserve"> Lack of Last-Mile Connectivity: </w:t>
        <w:br/>
        <w:t xml:space="preserve">o In many villages, roads are unpaved or seasonally blocked. Police </w:t>
        <w:br/>
        <w:t xml:space="preserve">jeeps can’t traverse flooded fields or steep paths, so they rely on </w:t>
        <w:br/>
        <w:t xml:space="preserve">community volunteers, further delaying assistance. </w:t>
        <w:br/>
        <w:t xml:space="preserve"> Low Availability of Women Officers: </w:t>
        <w:br/>
        <w:t xml:space="preserve">o Victims often feel safer talking to women officers, but in many </w:t>
        <w:br/>
        <w:t xml:space="preserve">police stations, women officers are only 5–10% of total staffing. If </w:t>
        <w:br/>
        <w:t xml:space="preserve">the SOS routes to a male officer, the victim may hesitate to </w:t>
        <w:br/>
        <w:t xml:space="preserve">communicate crucial details. </w:t>
        <w:br/>
        <w:t xml:space="preserve"> </w:t>
        <w:br/>
        <w:t xml:space="preserve">7. Market and Adoption Challenges </w:t>
        <w:br/>
        <w:t xml:space="preserve">7.1 Low User Adoption Rates </w:t>
        <w:br/>
        <w:t xml:space="preserve"> Complex Application Flows: </w:t>
        <w:br/>
        <w:t xml:space="preserve">o Apps requiring biometric registration, manual address entry, and </w:t>
        <w:br/>
        <w:t xml:space="preserve">multiple OTP verifications see completion rates below 20% among </w:t>
        <w:br/>
        <w:t xml:space="preserve">new users. </w:t>
        <w:br/>
        <w:t xml:space="preserve">o A pilot study in Jaipur showed that only 12% of women who </w:t>
        <w:br/>
        <w:t xml:space="preserve">installed a safety app actually activated its “panic mode” feature </w:t>
        <w:br/>
        <w:t xml:space="preserve">when needed, often because they forgot their password or didn’t </w:t>
        <w:br/>
        <w:t xml:space="preserve">know how to turn on location services. </w:t>
        <w:br/>
        <w:t xml:space="preserve"> Lack of Awareness Campaigns: </w:t>
        <w:br/>
        <w:t xml:space="preserve">o Although some city police departments run radio ads (“Download </w:t>
        <w:br/>
        <w:t xml:space="preserve">our safety app now!”), there is minimal ground outreach. Rural </w:t>
        <w:br/>
        <w:t>women may never hear about these solutions.</w:t>
      </w:r>
    </w:p>
    <w:p>
      <w:r>
        <w:br w:type="page"/>
      </w:r>
    </w:p>
    <w:p>
      <w:pPr>
        <w:pStyle w:val="Heading2"/>
      </w:pPr>
      <w:r>
        <w:t>Page 11</w:t>
      </w:r>
    </w:p>
    <w:p>
      <w:r>
        <w:t xml:space="preserve">o Video tutorials are often published only on YouTube or official </w:t>
        <w:br/>
        <w:t xml:space="preserve">websites; yet, 60% of rural female smartphone users do not have </w:t>
        <w:br/>
        <w:t xml:space="preserve">sufficient data to stream videos. </w:t>
        <w:br/>
        <w:t xml:space="preserve">7.2 Vendor Reliability Issues </w:t>
        <w:br/>
        <w:t xml:space="preserve"> Small Startup Ecosystem: </w:t>
        <w:br/>
        <w:t xml:space="preserve">o Many women’s safety startups operate on shoestring budgets, </w:t>
        <w:br/>
        <w:t xml:space="preserve">relying on accelerator grants or one-time CSR funding. They </w:t>
        <w:br/>
        <w:t xml:space="preserve">cannot afford 24×7 server uptime, leading to app downtime for </w:t>
        <w:br/>
        <w:t xml:space="preserve">maintenance. </w:t>
        <w:br/>
        <w:t xml:space="preserve">o After initial seed funding dries up, developer teams often abandon </w:t>
        <w:br/>
        <w:t xml:space="preserve">the project, leaving existing users unsupported. </w:t>
        <w:br/>
        <w:t xml:space="preserve"> Unclear Business Models: </w:t>
        <w:br/>
        <w:t xml:space="preserve">o Some safety apps offer “free” basic features and charge for </w:t>
        <w:br/>
        <w:t xml:space="preserve">premium ones (e.g., live audio streaming, priority response). In </w:t>
        <w:br/>
        <w:t xml:space="preserve">low-income groups, only the free features are used, so developers </w:t>
        <w:br/>
        <w:t xml:space="preserve">cannot maintain servers. </w:t>
        <w:br/>
        <w:t xml:space="preserve">o Without a sustainable subscription or sponsorship model, there’s no </w:t>
        <w:br/>
        <w:t xml:space="preserve">guarantee the app will persist beyond 6–12 months. </w:t>
        <w:br/>
        <w:t xml:space="preserve"> </w:t>
        <w:br/>
        <w:t xml:space="preserve">8. Regulatory and Legal Challenges </w:t>
        <w:br/>
        <w:t xml:space="preserve">8.1 Complex Approval Processes </w:t>
        <w:br/>
        <w:t xml:space="preserve"> Multiple Government Clearances: </w:t>
        <w:br/>
        <w:t xml:space="preserve">o To manufacture a wearable with an electronic SOS button, a </w:t>
        <w:br/>
        <w:t xml:space="preserve">company must secure: </w:t>
        <w:br/>
        <w:t xml:space="preserve">1. BIS (Bureau of Indian Standards) certification for </w:t>
        <w:br/>
        <w:t xml:space="preserve">electronics. </w:t>
        <w:br/>
        <w:t xml:space="preserve">2. TEC (Telecom Engineering Centre) approval if the device </w:t>
        <w:br/>
        <w:t xml:space="preserve">uses cellular modules. </w:t>
        <w:br/>
        <w:t xml:space="preserve">3. Local municipal licenses to install internet-connected </w:t>
        <w:br/>
        <w:t>hardware in consumer hands.</w:t>
      </w:r>
    </w:p>
    <w:p>
      <w:r>
        <w:br w:type="page"/>
      </w:r>
    </w:p>
    <w:p>
      <w:pPr>
        <w:pStyle w:val="Heading2"/>
      </w:pPr>
      <w:r>
        <w:t>Page 12</w:t>
      </w:r>
    </w:p>
    <w:p>
      <w:r>
        <w:t xml:space="preserve">o Each step can take 3–6 months, delaying market entry and </w:t>
        <w:br/>
        <w:t xml:space="preserve">increasing initial investment costs. </w:t>
        <w:br/>
        <w:t xml:space="preserve"> State-by-State Variation: </w:t>
        <w:br/>
        <w:t xml:space="preserve">o Regulations for IT products differ from one state to another. A </w:t>
        <w:br/>
        <w:t xml:space="preserve">device approved in Tamil Nadu may need fresh approval to be sold </w:t>
        <w:br/>
        <w:t xml:space="preserve">in Assam or Kerala, causing further delays and expenses. </w:t>
        <w:br/>
        <w:t xml:space="preserve">8.2 Data Protection Legislation Gaps </w:t>
        <w:br/>
        <w:t xml:space="preserve"> Uncertain Legal Safeguards: </w:t>
        <w:br/>
        <w:t>o In the absence of a final Personal Data Protection Act (as of mid-</w:t>
        <w:br/>
        <w:t xml:space="preserve">2025), companies rely on voluntary security measures rather than </w:t>
        <w:br/>
        <w:t xml:space="preserve">enforceable laws. </w:t>
        <w:br/>
        <w:t xml:space="preserve">o If a data breach occurs, victims have limited legal recourse to </w:t>
        <w:br/>
        <w:t xml:space="preserve">demand compensation for misuse of their location or health details. </w:t>
        <w:br/>
        <w:t xml:space="preserve"> No Mandatory Incident Reporting: </w:t>
        <w:br/>
        <w:t xml:space="preserve">o Unlike in the European Union (GDPR), where data breaches must </w:t>
        <w:br/>
        <w:t xml:space="preserve">be reported within 72 hours, India currently has no such mandate. </w:t>
        <w:br/>
        <w:t xml:space="preserve">Users may not even know if their distress data was accessed </w:t>
        <w:br/>
        <w:t xml:space="preserve">unlawfully. </w:t>
        <w:br/>
        <w:t xml:space="preserve"> </w:t>
        <w:br/>
        <w:t xml:space="preserve">9. Cross-Cutting Considerations </w:t>
        <w:br/>
        <w:t xml:space="preserve">9.1 Lack of Holistic Ecosystem Approach </w:t>
        <w:br/>
        <w:t xml:space="preserve"> Siloed Solutions: </w:t>
        <w:br/>
        <w:t>o Many projects focus on a single aspect—e.g., building a panic-</w:t>
        <w:br/>
        <w:t xml:space="preserve">button hardware—without factoring in downstream issues like </w:t>
        <w:br/>
        <w:t xml:space="preserve">network coverage, emergency dispatch protocols, or user training. </w:t>
        <w:br/>
        <w:t xml:space="preserve">o A truly effective system requires coordination among device </w:t>
        <w:br/>
        <w:t xml:space="preserve">manufacturers, telecom operators, app developers, police </w:t>
        <w:br/>
        <w:t xml:space="preserve">departments, local NGOs, and community leaders. </w:t>
        <w:br/>
        <w:t> Absence of Community-Driven Design:</w:t>
      </w:r>
    </w:p>
    <w:p>
      <w:r>
        <w:br w:type="page"/>
      </w:r>
    </w:p>
    <w:p>
      <w:pPr>
        <w:pStyle w:val="Heading2"/>
      </w:pPr>
      <w:r>
        <w:t>Page 13</w:t>
      </w:r>
    </w:p>
    <w:p>
      <w:r>
        <w:t xml:space="preserve">o When solutions are designed in urban research labs without </w:t>
        <w:br/>
        <w:t xml:space="preserve">engaging local women’s groups, products fail to address real-life </w:t>
        <w:br/>
        <w:t xml:space="preserve">constraints (like carrying large devices when doing fieldwork or </w:t>
        <w:br/>
        <w:t xml:space="preserve">fields). </w:t>
        <w:br/>
        <w:t xml:space="preserve">o Co-creation with rural communities has shown better adoption: in a </w:t>
        <w:br/>
        <w:t xml:space="preserve">Karnataka pilot, local women were involved in user-testing and </w:t>
        <w:br/>
        <w:t xml:space="preserve">helped refine the interface, reducing false alarms by 30%. </w:t>
        <w:br/>
        <w:t xml:space="preserve">9.2 Financial Sustainability and Scale </w:t>
        <w:br/>
        <w:t xml:space="preserve"> Pilot Projects vs. Long-Term Support: </w:t>
        <w:br/>
        <w:t xml:space="preserve">o Numerous pilots funded by NGOs last 6–12 months. Once funding </w:t>
        <w:br/>
        <w:t xml:space="preserve">ends, devices stop receiving updates, and apps go offline. Women </w:t>
        <w:br/>
        <w:t xml:space="preserve">who trusted the technology are left vulnerable. </w:t>
        <w:br/>
        <w:t xml:space="preserve">o National or large-scale integration (e.g., “One India SOS </w:t>
        <w:br/>
        <w:t xml:space="preserve">Platform”) requires multi-crore (tens of millions of rupees) </w:t>
        <w:br/>
        <w:t xml:space="preserve">investment to build robust infrastructure and a support ecosystem. </w:t>
        <w:br/>
        <w:t xml:space="preserve"> Difficulty Attracting Investors: </w:t>
        <w:br/>
        <w:t xml:space="preserve">o Safety tech startups often struggle to attract Series A funding due to </w:t>
        <w:br/>
        <w:t>low returns and high operating costs. Investors view them as non-</w:t>
        <w:br/>
        <w:t xml:space="preserve">scaleable, unlike entertainment apps or fintech. </w:t>
        <w:br/>
        <w:t xml:space="preserve"> </w:t>
        <w:br/>
        <w:t xml:space="preserve">10. Conclusion </w:t>
        <w:br/>
        <w:t xml:space="preserve">Women’s safety technology in India must navigate a deeply interconnected web </w:t>
        <w:br/>
        <w:t xml:space="preserve">of challenges: </w:t>
        <w:br/>
        <w:t xml:space="preserve">1. Technical: Battery drain, false alarms, inconsistent connectivity. </w:t>
        <w:br/>
        <w:t>2. Digital Divide: Low smartphone ownership, poor digital literacy, rural-</w:t>
        <w:br/>
        <w:t xml:space="preserve">urban gaps. </w:t>
        <w:br/>
        <w:t xml:space="preserve">3. Privacy &amp; Security: Weak data laws, risk of misuse, cybersecurity </w:t>
        <w:br/>
        <w:t xml:space="preserve">vulnerabilities. </w:t>
        <w:br/>
        <w:t xml:space="preserve">4. Socio-Cultural: Patriarchy, stigma, fear of reporting. </w:t>
        <w:br/>
        <w:t xml:space="preserve">5. Economic &amp; Infrastructure: High device/data costs, fragmented </w:t>
        <w:br/>
        <w:t>standards, unreliable power.</w:t>
      </w:r>
    </w:p>
    <w:p>
      <w:r>
        <w:br w:type="page"/>
      </w:r>
    </w:p>
    <w:p>
      <w:pPr>
        <w:pStyle w:val="Heading2"/>
      </w:pPr>
      <w:r>
        <w:t>Page 14</w:t>
      </w:r>
    </w:p>
    <w:p>
      <w:r>
        <w:t xml:space="preserve">6. Emergency Response: Poor police integration, long response times, lack </w:t>
        <w:br/>
        <w:t xml:space="preserve">of women officers. </w:t>
        <w:br/>
        <w:t xml:space="preserve">7. Market &amp; Regulation: Low adoption, startup fragility, complex </w:t>
        <w:br/>
        <w:t xml:space="preserve">approvals, legal ambiguity. </w:t>
        <w:br/>
        <w:t xml:space="preserve">To create truly effective women’s safety solutions, stakeholders must adopt a </w:t>
        <w:br/>
        <w:t xml:space="preserve">holistic, multi-pronged strategy: </w:t>
        <w:br/>
        <w:t xml:space="preserve"> Strengthen Digital Infrastructure: Expand rural 4G/5G access, ensure </w:t>
        <w:br/>
        <w:t xml:space="preserve">stable power for charging. </w:t>
        <w:br/>
        <w:t xml:space="preserve"> Promote Digital Literacy: Launch community-driven training (local </w:t>
        <w:br/>
        <w:t xml:space="preserve">language, simple UI walkthroughs). </w:t>
        <w:br/>
        <w:t xml:space="preserve"> Enforce Data-Protection Laws: Finalize and implement a robust </w:t>
        <w:br/>
        <w:t xml:space="preserve">Personal Data Protection Act with strict penalties. </w:t>
        <w:br/>
        <w:t xml:space="preserve"> Simplify Regulatory Paths: Create a unified approval framework for </w:t>
        <w:br/>
        <w:t xml:space="preserve">women’s safety devices to reduce time-to-market. </w:t>
        <w:br/>
        <w:t xml:space="preserve"> Foster Public-Private-NGO Partnerships: Encourage collaboration </w:t>
        <w:br/>
        <w:t xml:space="preserve">among telecom operators, device makers, app developers, police </w:t>
        <w:br/>
        <w:t xml:space="preserve">departments, and women’s groups. </w:t>
        <w:br/>
        <w:t> Ensure Financial Sustainability: Explore subsidy models (e.g., CSR-</w:t>
        <w:br/>
        <w:t xml:space="preserve">funded devices), micro-insurance to cover device/data costs, and </w:t>
        <w:br/>
        <w:t xml:space="preserve">subscription services affordable to low-income users. </w:t>
        <w:br/>
        <w:t xml:space="preserve"> Build Trust and Awareness: Conduct targeted outreach (village-level, </w:t>
        <w:br/>
        <w:t xml:space="preserve">local meetings) to overcome social stigma; involve local leaders to </w:t>
        <w:br/>
        <w:t xml:space="preserve">champion women’s autonomy over safety tools. </w:t>
        <w:br/>
        <w:t xml:space="preserve">Only when technical, social, economic, and regulatory challenges are addressed </w:t>
        <w:br/>
        <w:t xml:space="preserve">together can technology play a truly transformative role in enhancing women’s </w:t>
        <w:br/>
        <w:t xml:space="preserve">safety across India. </w:t>
        <w:br/>
        <w:t xml:space="preserve"> </w:t>
        <w:br/>
        <w:t xml:space="preserve"> </w:t>
        <w:br/>
        <w:t>भारत म¤ Women Safety Technology कì समÖयाएँ: एक िवÖतृत एवं गहन िवĴेषण (िवÖताåरत)</w:t>
      </w:r>
    </w:p>
    <w:p>
      <w:r>
        <w:br w:type="page"/>
      </w:r>
    </w:p>
    <w:p>
      <w:pPr>
        <w:pStyle w:val="Heading2"/>
      </w:pPr>
      <w:r>
        <w:t>Page 15</w:t>
      </w:r>
    </w:p>
    <w:p>
      <w:r>
        <w:t xml:space="preserve">भारत म¤ मिहलाओं कì सुर±ा एक अÂयंत गंभीर िवषय है, जहाँ ÿितिदन औसतन 86 बलाÂकार के मामले दजª होते ह§। </w:t>
        <w:br/>
        <w:t xml:space="preserve">तकनीकì समाधान (जैसे उपकरण, वेबसाइट या मोबाइल ऐप) िवकिसत करने का ÿयास हòआ, िकंतु ये समाधान अपेि±त </w:t>
        <w:br/>
        <w:t xml:space="preserve">Öतर पर ÿभावी सािबत नहé हो पा रहे। नीचे इन चुनौितयŌ का और भी िवÖतृत िववरण ÿÖतुत िकया गया है। </w:t>
        <w:br/>
        <w:t xml:space="preserve"> </w:t>
        <w:br/>
        <w:t xml:space="preserve">1. तकनीकì और िडवाइस-संबंधी चुनौितयाँ </w:t>
        <w:br/>
        <w:t xml:space="preserve">1.1 बैटरी और पावर ÿबंधन </w:t>
        <w:br/>
        <w:t xml:space="preserve"> अÂयिधक ऊजाª खपत: </w:t>
        <w:br/>
        <w:t xml:space="preserve">o रीयल-टाइम GPS ůैिकंग, पृķभूिम म¤ लगातार Öथान अपडेट तथा आपातकालीन अलटª ÿणाली के </w:t>
        <w:br/>
        <w:t xml:space="preserve">कारण Öमाटªफ़ोन कì बैटरी बहòत जÐदी ख़Âम हो जाती है। </w:t>
        <w:br/>
        <w:t xml:space="preserve">o उदाहरण: एक सुर±ा ऐप अगर लगातार घड़ी-ब-घड़ी GPS अपडेट भेजे, तो मÅयम ®ेणी का Öमाटªफ़ोन </w:t>
        <w:br/>
        <w:t xml:space="preserve">3–4 घंटे म¤ 80–90% से 10–15% पर आ सकता है। </w:t>
        <w:br/>
        <w:t xml:space="preserve"> पावर ąोत कì अिनयिमतता: </w:t>
        <w:br/>
        <w:t xml:space="preserve">o बहòत से IoT या िवयरेबल िडवाइस 7–8 साल कì लाइफटाइम का दावा करते ह§, लेिकन ÿयोग म¤ </w:t>
        <w:br/>
        <w:t xml:space="preserve">केवल कुछ महीने ही चलते ह§। लगातार जीपीएस िपंग और आपातकालीन सायरन सिøय करने पर बैटरी </w:t>
        <w:br/>
        <w:t xml:space="preserve">3–4 महीने म¤ ख़Âम हो जाती है। </w:t>
        <w:br/>
        <w:t xml:space="preserve">o úामीण या आिदवासी ±ेýŌ म¤ िनयिमत िबजली न होने कì वजह से चािज«ग के िलए पयाªĮ सुिवधाएँ नहé </w:t>
        <w:br/>
        <w:t xml:space="preserve">िमल पातé। </w:t>
        <w:br/>
        <w:t xml:space="preserve"> आपातकाल म¤ िबजली न होने का जोिखम: </w:t>
        <w:br/>
        <w:t xml:space="preserve">o अगर संकट के समय बैटरी 20% से कम हो या िडवाइस बंद हो, तो अलटª भेजने का पूरा तंý िनिÕøय </w:t>
        <w:br/>
        <w:t xml:space="preserve">हो जाता है। </w:t>
        <w:br/>
        <w:t xml:space="preserve">o कुछ उपकरण म¤ “लो-बैटरी” अलटª होते ह§, पर úामीण मिहलाएँ या खेत-खिलहानŌ म¤ काम करने वाली </w:t>
        <w:br/>
        <w:t xml:space="preserve">मिहलाएँ चािज«ग Öटेशन से बहòत दूर रहने के कारण इस अलटª को नज़रअंदाज़ कर देती ह§। </w:t>
        <w:br/>
        <w:t xml:space="preserve">1.2 कनेि³टिवटी और नेटवकª  समÖयाएँ </w:t>
        <w:br/>
        <w:t xml:space="preserve"> úामीण इंटरनेट कनेि³टिवटी कì कमी: </w:t>
        <w:br/>
        <w:t xml:space="preserve">o úामीण भारत म¤ 50% से Ûयादा मिहलाएँ 2G/3G नेटवकª के नीचे कì Öपीड पर इंटरनेट चलाती ह§ </w:t>
        <w:br/>
        <w:t>(TRAI, 2023)। ऐसे ±ेý म¤ SOS SMS या डेटा आधाåरत अलटª कई घंटे तक न पहòँच¤।</w:t>
      </w:r>
    </w:p>
    <w:p>
      <w:r>
        <w:br w:type="page"/>
      </w:r>
    </w:p>
    <w:p>
      <w:pPr>
        <w:pStyle w:val="Heading2"/>
      </w:pPr>
      <w:r>
        <w:t>Page 16</w:t>
      </w:r>
    </w:p>
    <w:p>
      <w:r>
        <w:t xml:space="preserve">o उदाहरण: राजÖथान के एक िजले म¤ úामीण ±ेýŌ म¤ SOS अलटª भेजने पर 30–45 िमनट तक देरी हो </w:t>
        <w:br/>
        <w:t xml:space="preserve">गई थी, िजससे तÂकाल मदद नहé पहòँच सकì। </w:t>
        <w:br/>
        <w:t xml:space="preserve"> शहरी “डेटा डेड ज़ोन”: </w:t>
        <w:br/>
        <w:t xml:space="preserve">o शहरŌ म¤ भी घनी आबादी वाले झुµगी-बिÖतयŌ, गली-नुमा इलाकŌ या मÐटी-Öटोरी िबिÐडंग ³लÖटसª म¤ </w:t>
        <w:br/>
        <w:t xml:space="preserve">नेटवकª िगरावट (कॉल űॉप या डेटा Öलो डाउन) कì समÖया रहती है। </w:t>
        <w:br/>
        <w:t xml:space="preserve">o मुÌबई के धारावी ±ेý म¤ मानसून के दौरान नेटवकª कवरेज लगभग शूÆय हो जाती है, िजससे कॉल या </w:t>
        <w:br/>
        <w:t xml:space="preserve">एसओएस मैसेज भेजना असंभव हो जाता है। </w:t>
        <w:br/>
        <w:t xml:space="preserve"> अिवĵसनीय बुिनयादी ढांचा: </w:t>
        <w:br/>
        <w:t xml:space="preserve">o कई IoT उपकरण सीधे Wi-Fi या Êलूटूथ पर मोबाइल से कने³ट होते ह§। यिद फोन िÖवच ऑफ हो, </w:t>
        <w:br/>
        <w:t xml:space="preserve">नेटवकª बंद हो, या Êलूटूथ र¤ज से बाहर चले जाएँ, तो िवयरेबल तुरंत िडÖकने³ट हो जाता है। </w:t>
        <w:br/>
        <w:t xml:space="preserve">1.3 झूठी िसµनल (False Alarms) और तकनीकì गड़बिड़याँ </w:t>
        <w:br/>
        <w:t xml:space="preserve"> गलत ऐ³सेलेरोमीटर िůगसª: </w:t>
        <w:br/>
        <w:t xml:space="preserve">o अचानक झटके या िगरने का पता लगाने वाले स¤सर कई बार ढीले हाथŌ, फोन को नीचे िगरने या दौड़ते </w:t>
        <w:br/>
        <w:t xml:space="preserve">समय झटके से भी िůगर हो जाते ह§, िजससे पुिलस या åरÔतेदारŌ को झूठे अलटª िमलते ह§। </w:t>
        <w:br/>
        <w:t xml:space="preserve">o एक शहर कì पायलट पåरयोजना म¤ 60% से अिधक अलटª झूठे पाए गए, िजससे आपातकालीन सेवाएँ </w:t>
        <w:br/>
        <w:t xml:space="preserve">तनाव म¤ आ गईं। </w:t>
        <w:br/>
        <w:t xml:space="preserve"> स¤सर कì अचूकता: </w:t>
        <w:br/>
        <w:t xml:space="preserve">o हाटª-रेट मॉिनटåरंग िवयरेबल ठंड या झटके म¤ ब§ड को सही से पकड़ नहé पाता, या Óयायाम के दौरान </w:t>
        <w:br/>
        <w:t xml:space="preserve">धड़कन बढ़ने पर अनचाहे आपातकालीन अलटª भेज देता है। </w:t>
        <w:br/>
        <w:t xml:space="preserve">o सिदªयŌ के मौसम म¤ भी प¸ची (Öटोब) या मोटरसाइिकल के कंपन से स¤सर दांतŌ कì तरह काम करता है, </w:t>
        <w:br/>
        <w:t xml:space="preserve">िजससे असली आपातकाल कì पहचान नहé हो पाती। </w:t>
        <w:br/>
        <w:t xml:space="preserve"> ऐप øैश और सॉÜटवेयर बµस: </w:t>
        <w:br/>
        <w:t xml:space="preserve">o मÐटीफ़ìचर ऐप (वॉयस कॉल, लोकेशन शेयर, साइल¤ट अलटª) कम-रैम वाले Öमाटªफ़ोन पर बार-बार </w:t>
        <w:br/>
        <w:t xml:space="preserve">Āìज़ हो जाते ह§। </w:t>
        <w:br/>
        <w:t xml:space="preserve">o तीन ÿमुख सुर±ा ऐÈस का ऑिडट िदखाता है िक इनम¤ से एक ऐप लोरा या NB-IoT आधाåरत </w:t>
        <w:br/>
        <w:t>जीपीएस अपडेट भेजते समय 20% बार øैश हो गया।</w:t>
      </w:r>
    </w:p>
    <w:p>
      <w:r>
        <w:br w:type="page"/>
      </w:r>
    </w:p>
    <w:p>
      <w:pPr>
        <w:pStyle w:val="Heading2"/>
      </w:pPr>
      <w:r>
        <w:t>Page 17</w:t>
      </w:r>
    </w:p>
    <w:p>
      <w:r>
        <w:t xml:space="preserve">2. िडिजटल िवभाजन और पहòँच संबंधी समÖयाएँ </w:t>
        <w:br/>
        <w:t xml:space="preserve">2.1 Öमाटªफ़ोन और इंटरनेट ए³सेस ÿितबंध </w:t>
        <w:br/>
        <w:t xml:space="preserve"> मिहलाओं म¤ ÖवािमÂव का अंतर: </w:t>
        <w:br/>
        <w:t xml:space="preserve">o केवल 31% भारतीय मिहलाएँ मोबाइल फोन कì मािलक ह§, जबिक पुŁषŌ म¤ यह आंकड़ा 61% है </w:t>
        <w:br/>
        <w:t xml:space="preserve">(GSMA, 2024)। उ°र ÿदेश और िबहार जैसे राºयŌ म¤ मिहला ÖवािमÂव 20% से भी कम है। </w:t>
        <w:br/>
        <w:t xml:space="preserve">o यिद पåरवार म¤ एक ही फोन है, तो अ³सर इसे पुŁष सुरि±त हाथŌ म¤ रखते ह§। मिहलाएँ अिधसं´यतः </w:t>
        <w:br/>
        <w:t xml:space="preserve">आपात िÖथित म¤ इसके दशªन और उपयोग के िलए िनभªर होती ह§। </w:t>
        <w:br/>
        <w:t xml:space="preserve"> डाटा Èलान कì लागत: </w:t>
        <w:br/>
        <w:t xml:space="preserve">o Æयूनतम 1 GB डेटा पैक ₹100–₹150 ÿित माह का होता है, जो कम-आय वाले पåरवारŌ के िलए </w:t>
        <w:br/>
        <w:t xml:space="preserve">महंगा है। फोन पर ऐप डाउनलोड या अपडेट के िलए िनयिमत डेटा उपलÊध नहé रहता। </w:t>
        <w:br/>
        <w:t xml:space="preserve"> िडवाइस संगतता (Device Compatibility): </w:t>
        <w:br/>
        <w:t xml:space="preserve">o कई मिहलाएँ अभी भी फìचर फोन (ÿाकृितक łप से 2G/3G) इÖतेमाल करती ह§, िजससे ऐप </w:t>
        <w:br/>
        <w:t xml:space="preserve">िबÐकुल भी काम नहé करता। Android Go जैसे हÐके फोन म¤ चेतावनी ±ेý (geofencing) </w:t>
        <w:br/>
        <w:t xml:space="preserve">कायª±मता भी सही नहé रहती। </w:t>
        <w:br/>
        <w:t xml:space="preserve">2.2 úामीण-शहरी तकनीकì अंतर </w:t>
        <w:br/>
        <w:t xml:space="preserve"> इंटरनेट ÿसार म¤ िवषमता: </w:t>
        <w:br/>
        <w:t xml:space="preserve">o शहरी भारत म¤ लगभग 67% इंटरनेट उपयोग, जबिक úामीण भारत म¤ िसवाय 31% तक पहòंच। </w:t>
        <w:br/>
        <w:t xml:space="preserve">o 2023 म¤ हòए सव¥±ण म¤ पाया गया िक úामीण ±ेýŌ म¤ मिहलाओं के िखलाफ होने वाले 80% </w:t>
        <w:br/>
        <w:t xml:space="preserve">अपराध ऐसे ÖथानŌ पर घिटत होते ह§ जहाँ इंटरनेट Öपीड 1 Mbps से नीचे रहती है। </w:t>
        <w:br/>
        <w:t xml:space="preserve"> बुिनयादी ढांचे म¤ िनवेश कì कमी: </w:t>
        <w:br/>
        <w:t xml:space="preserve">o दूर-दराज के इलाकŌ म¤ टेलीकॉम ऑपरेटर नेटवकª का िवÖतार मंदी के कारण वषŎ तक िवलंिबत रहता है। </w:t>
        <w:br/>
        <w:t xml:space="preserve">o आिदवासी ±ेýŌ म¤ अ³सर अभी भी 2G टावर ही कायªशील होते ह§, िजससे आपातकालीन वॉयस कॉल </w:t>
        <w:br/>
        <w:t xml:space="preserve">को भी समÖया आती है। </w:t>
        <w:br/>
        <w:t xml:space="preserve"> पुरानी तकनीक पर िनभªरता: </w:t>
        <w:br/>
        <w:t xml:space="preserve">o तिमलनाडु के एक िजले म¤ 70% úामीण पåरवार केवल 2G फोन इÖतेमाल करते ह§, इसिलए जीपीएस </w:t>
        <w:br/>
        <w:t>युĉ ऐप बेमतलब होता है।</w:t>
      </w:r>
    </w:p>
    <w:p>
      <w:r>
        <w:br w:type="page"/>
      </w:r>
    </w:p>
    <w:p>
      <w:pPr>
        <w:pStyle w:val="Heading2"/>
      </w:pPr>
      <w:r>
        <w:t>Page 18</w:t>
      </w:r>
    </w:p>
    <w:p>
      <w:r>
        <w:t xml:space="preserve">2.3 िडिजटल सा±रता कì चुनौितयाँ </w:t>
        <w:br/>
        <w:t xml:space="preserve"> िश±ा Öतर और सा±रता कì कमी: </w:t>
        <w:br/>
        <w:t xml:space="preserve">o úामीण मिहलाओं म¤ लगभग 45% सा±रता अनुपात है (Census 2021)। ऐसे म¤ ऐप Öथािपत </w:t>
        <w:br/>
        <w:t xml:space="preserve">करना और अनुमित सेिटंग समझना बेहद मुिÔकल हो जाता है। </w:t>
        <w:br/>
        <w:t xml:space="preserve">o भले ही मिहला सा±र हो, पर िडिजटल ऐप कì जिटल सेिटंµस (जैसे बैकúाउंड लोकेशन अनुमित) समझ </w:t>
        <w:br/>
        <w:t xml:space="preserve">नहé आती। </w:t>
        <w:br/>
        <w:t xml:space="preserve"> सामािजक-धािमªक ÿितबंध: </w:t>
        <w:br/>
        <w:t xml:space="preserve">o łिढ़वादी वातावरण म¤ लड़िकयŌ को “तकनीकì ³लास” म¤ जाने कì अनुमित नहé िमलती। घर वाले </w:t>
        <w:br/>
        <w:t xml:space="preserve">मानते ह§ िक चाजªर, इंटरनेट और Öमाटªफोन इÖतेमाल करने से पåरवार कì “आदशª छिव” खराब होगी। </w:t>
        <w:br/>
        <w:t xml:space="preserve"> उपयोग म¤ बाधाएँ: </w:t>
        <w:br/>
        <w:t xml:space="preserve">o कई सुर±ा ऐप 5–6 चरणŌ (OTP सÂयापन, फोनबुक म¤ नंबर जोड़ना, लोकेशन सिवªस ऑन) से बड़ी </w:t>
        <w:br/>
        <w:t xml:space="preserve">सं´या म¤ उपयोगकताª हट जाते ह§। जयपुर पायलट Öटडी म¤ 75% मिहलाओं ने ऐप सेटअप पूरा भी नहé </w:t>
        <w:br/>
        <w:t xml:space="preserve">िकया था। </w:t>
        <w:br/>
        <w:t xml:space="preserve"> Öथानीय भाषा कì कमी: </w:t>
        <w:br/>
        <w:t xml:space="preserve">o िहंदी या अंúेज़ी म¤ ऐप उपलÊध ह§, लेिकन भोजपुरी, मैिथली, मराठी, तेलुगु जैसे कई लोकभाषाओं म¤ </w:t>
        <w:br/>
        <w:t xml:space="preserve">अनुवाद नहé होते। इससे úामीण ±ेýीय मिहलाएँ ऐप इÖतेमाल करने म¤ असमथª रहती ह§। </w:t>
        <w:br/>
        <w:t xml:space="preserve"> </w:t>
        <w:br/>
        <w:t xml:space="preserve">3. िनजता (Privacy) और सुर±ा (Security) संबंधी िचंताएँ </w:t>
        <w:br/>
        <w:t xml:space="preserve">3.1 डेटा गोपनीयता जोिखम </w:t>
        <w:br/>
        <w:t xml:space="preserve"> मजबूत डेटा-ÿोटे³शन कानून कì कमी: </w:t>
        <w:br/>
        <w:t xml:space="preserve">o Personal Data Protection Bill (PDP) 2023 तक पूणª łप से लागू नहé हòआ। जब </w:t>
        <w:br/>
        <w:t xml:space="preserve">तक संसद म¤ पास नहé होता, कंपिनयाँ उपयोगकताª के डेटा को गोपनीय रखने के िलए Öवैि¸छक उपायŌ </w:t>
        <w:br/>
        <w:t xml:space="preserve">पर िनभªर ह§। </w:t>
        <w:br/>
        <w:t xml:space="preserve">o कई बजट ऐप उपयोगकताª के लोकेशन और ÖवाÖÃय डेटा को अनएिÆøÈटेड (सादा) सवªर पर Öटोर करते </w:t>
        <w:br/>
        <w:t xml:space="preserve">ह§, िजससे हैकसª आसानी से डेटा ए³सेस कर सकते ह§। </w:t>
        <w:br/>
        <w:t> डेटा शोषण का खतरा:</w:t>
      </w:r>
    </w:p>
    <w:p>
      <w:r>
        <w:br w:type="page"/>
      </w:r>
    </w:p>
    <w:p>
      <w:pPr>
        <w:pStyle w:val="Heading2"/>
      </w:pPr>
      <w:r>
        <w:t>Page 19</w:t>
      </w:r>
    </w:p>
    <w:p>
      <w:r>
        <w:t xml:space="preserve">o ÖवाÖÃय बीमा कंपिनयाँ िवयरेबल से ÿाĮ डेटा (पैिनक एिपसोड कì सं´या, Ńदयगित) को ÿीिमयम बढ़ाने </w:t>
        <w:br/>
        <w:t xml:space="preserve">या बीमा åरÉयूज़ करने के िलए इÖतेमाल कर सकती ह§। </w:t>
        <w:br/>
        <w:t xml:space="preserve">o माक¥टसª इस डेटा के आधार पर लि±त िव²ापन (Targeted Ads) भेज सकते ह§—जैसे िकसी </w:t>
        <w:br/>
        <w:t xml:space="preserve">मिहला के िजम या पाकª जाने कì ÿवृि° देख कर ÖवाÖÃय पूरक अपीयर¤स बेचने का लालच। </w:t>
        <w:br/>
        <w:t xml:space="preserve"> िनगरानी का भय: </w:t>
        <w:br/>
        <w:t xml:space="preserve">o लगातार Öथान ůैिकंग से पित, िपता या ससुराल वाले मिहलाओं का िदनचयाª łटीन जान सकते ह§। इससे </w:t>
        <w:br/>
        <w:t xml:space="preserve">कई बार घरेलू िहंसा या मनमानी झगड़े बढ़ सकते ह§। </w:t>
        <w:br/>
        <w:t xml:space="preserve">3.2 साइबर सुर±ा कì कमजोåरयाँ </w:t>
        <w:br/>
        <w:t xml:space="preserve"> कमज़ोर िडवाइस एिÆøÈशन: </w:t>
        <w:br/>
        <w:t xml:space="preserve">o सÖते GPS ůैकर अ³सर हाडªवेयर लेवल पर एिÆøÈशन सपोटª नहé करते। हैकर िबना परेशानी के स§पल </w:t>
        <w:br/>
        <w:t xml:space="preserve">SMS पैकेट इंटरसेÈट करके वाÖतिवक Öथान के बजाय नकली Öथान भेज सकते ह§। </w:t>
        <w:br/>
        <w:t xml:space="preserve">o कुछ गैर-ÿमािणत (unbranded) पैिनक बटन वĉृÂवाकृित (“1234”) पासवडª सेट करके लीक </w:t>
        <w:br/>
        <w:t xml:space="preserve">हो जाते ह§, िजससे डेटा चोरी या जासूसी संभव होती है। </w:t>
        <w:br/>
        <w:t xml:space="preserve"> ऐप Öतर कì सुर±ा दोष: </w:t>
        <w:br/>
        <w:t xml:space="preserve">o 2024 के एक साइबर सुर±ा परी±ण म¤ पाँच ÿमुख मिहलाओं कì सुर±ा ऐÈस म¤ से तीन म¤ लॉिगन </w:t>
        <w:br/>
        <w:t xml:space="preserve">िसÖटम म¤ SQL इंजे³शन कì महामारी पाई गई, िजससे कोई बाहरी Óयिĉ िकसी भी कैÆटै³ट को एिडट </w:t>
        <w:br/>
        <w:t xml:space="preserve">या िडलीट कर सकता था। </w:t>
        <w:br/>
        <w:t xml:space="preserve">o एक वेबसाइट म¤ Cross-Site Scripting (XSS) कì चूक कì वजह से हैकर िकसी उपयोगकताª </w:t>
        <w:br/>
        <w:t xml:space="preserve">कì िनजी SOS जानकारी बदल सकता था, या नकली आपातकालीन मैसेज जनरेट कर सकता था। </w:t>
        <w:br/>
        <w:t xml:space="preserve"> सेवा िनषेध (Denial-of-Service) हमले का जोिखम: </w:t>
        <w:br/>
        <w:t xml:space="preserve">o कोई असामािजक तÂव हजारŌ फजê SOS अलटª भेज सकता है, िजससे आपातकालीन सवªर </w:t>
        <w:br/>
        <w:t xml:space="preserve">ओवरलोड हो जाएँ और स¸चे अलटª गायब हो जाएँ। </w:t>
        <w:br/>
        <w:t xml:space="preserve">o 2023 के एक काÐपिनक हमले ने िदखाया िक माý 500 नकली मैसेज ÿित िमनट से ही फजê अलटª </w:t>
        <w:br/>
        <w:t xml:space="preserve">कì वजह से 30% तक वैध मैसेज िडसकाडª हो गए। </w:t>
        <w:br/>
        <w:t xml:space="preserve"> </w:t>
        <w:br/>
        <w:t xml:space="preserve">4. सामािजक और सांÖकृितक बाधाएँ </w:t>
        <w:br/>
        <w:t>4.1 िपतृस°ाÂमक संरचनाएँ</w:t>
      </w:r>
    </w:p>
    <w:p>
      <w:r>
        <w:br w:type="page"/>
      </w:r>
    </w:p>
    <w:p>
      <w:pPr>
        <w:pStyle w:val="Heading2"/>
      </w:pPr>
      <w:r>
        <w:t>Page 20</w:t>
      </w:r>
    </w:p>
    <w:p>
      <w:r>
        <w:t xml:space="preserve"> िडवाइस पर सीिमत Öवाय°ता: </w:t>
        <w:br/>
        <w:t xml:space="preserve">o कई संयुĉ पåरवारŌ म¤ पुŁष सदÖयŌ को फोन पर पूणª िनयंýण होता है। मिहलाओं को फोन इÖतेमाल करने </w:t>
        <w:br/>
        <w:t xml:space="preserve">से पहले अनुमित लेनी पड़ती है। </w:t>
        <w:br/>
        <w:t xml:space="preserve">o एक सव¥±ण म¤ पाया गया िक 40% úामीण मिहलाएँ हर समय अपने फोन पåरवार के अÆय सदÖयŌ को </w:t>
        <w:br/>
        <w:t xml:space="preserve">िदखाने के िलए रखती ह§, िजससे िनजी łप से पैिनक बटन दबा पाना संभव नहé होता। </w:t>
        <w:br/>
        <w:t xml:space="preserve"> समुदाय का ŀिĶकोण: </w:t>
        <w:br/>
        <w:t xml:space="preserve">o पैिनक बटन या “मिहला सुर±ा” ऐप चलाना अिवĵास का ÿतीक माना जाता है। लोग समझते ह§ िक </w:t>
        <w:br/>
        <w:t xml:space="preserve">मिहला अपने पåरवार या पड़ोिसयŌ पर “शक” कर रही है। </w:t>
        <w:br/>
        <w:t xml:space="preserve">o कई बार पड़ोसी या Öथानीय पåरवार के बुजुगª कहते ह§, “देखो, इसने पैिनक बटन रखा है, हमारे इलाके म¤ </w:t>
        <w:br/>
        <w:t xml:space="preserve">इतना कुछ होता है ³या?” इसी कारण मिहला डरकर या िझझककर िडवाइस इÖतेमाल नहé कर पाती। </w:t>
        <w:br/>
        <w:t xml:space="preserve">4.2 कलंक और åरपोिट«ग म¤ िझझक </w:t>
        <w:br/>
        <w:t xml:space="preserve"> पीिड़ता-िनंदा का भय: </w:t>
        <w:br/>
        <w:t xml:space="preserve">o सामािजक Öतर पर बलाÂकार या छेड़-छाड़ कì घटना म¤ अ³सर पीिड़ता को ही दोषी ठहराया जाता है </w:t>
        <w:br/>
        <w:t xml:space="preserve">(“ऐसी पोशाक म¤ घूमी थी, बोÐड थी”). इससे मिहलाएँ िशकायत दजª कराने या ऐप के ज़åरए मदद </w:t>
        <w:br/>
        <w:t xml:space="preserve">मांगने से डरती ह§। </w:t>
        <w:br/>
        <w:t xml:space="preserve">o कई úामीण पंचायतŌ (Öथानीय पåरषद) म¤ पåरवार को दबाव डाल कर मामला सामूिहक łप से शांितभूत </w:t>
        <w:br/>
        <w:t xml:space="preserve">करने के िलए दबाया जाता है। इस दबाव के कारण मिहला ऐप नहé चलाती। </w:t>
        <w:br/>
        <w:t xml:space="preserve"> ÿािधकरणŌ से अिवĵास: </w:t>
        <w:br/>
        <w:t xml:space="preserve">o चाहे पुिलस Ĭारा संचािलत ऐप हो, लेिकन मिहलाएँ मानती ह§ िक फोन पर जानकारी देने से पूछताछ के </w:t>
        <w:br/>
        <w:t xml:space="preserve">दौरान उÆह¤ अनुिचत सवाल पूछे जाएंगे, तौर-तरीका बुरा रहेगा, पåरवार म¤ बदनाम होगा। </w:t>
        <w:br/>
        <w:t xml:space="preserve">o उ°र ÿदेश के एक ±ेý म¤ सव¥±ण से पता चला िक केवल 15% मिहलाएँ पुिलस Ĭारा बनाए गए सुर±ा </w:t>
        <w:br/>
        <w:t xml:space="preserve">ऐप पर भरोसा करती ह§; बाकì 85% या तो इसका इÖतेमाल नहé करतé, या अनौपचाåरक सामािजक </w:t>
        <w:br/>
        <w:t xml:space="preserve">नेटवकª (पड़ोसी, åरÔतेदार) पर िनभªर रहती ह§। </w:t>
        <w:br/>
        <w:t xml:space="preserve"> </w:t>
        <w:br/>
        <w:t xml:space="preserve">5. आिथªक और िøयाÆवयन संबंधी चुनौितयाँ </w:t>
        <w:br/>
        <w:t xml:space="preserve">5.1 उ¸च लागत और वहनीयता </w:t>
        <w:br/>
        <w:t> उपकरण कì कìमत¤:</w:t>
      </w:r>
    </w:p>
    <w:p>
      <w:r>
        <w:br w:type="page"/>
      </w:r>
    </w:p>
    <w:p>
      <w:pPr>
        <w:pStyle w:val="Heading2"/>
      </w:pPr>
      <w:r>
        <w:t>Page 21</w:t>
      </w:r>
    </w:p>
    <w:p>
      <w:r>
        <w:t xml:space="preserve">o बेिसक पैिनक बटन कì कìमत ₹2,000–₹3,500 (लगभग 25–35 USD) होती है। मÅयम </w:t>
        <w:br/>
        <w:t xml:space="preserve">®ेणी के Öमाटªफ़ोन (जो सुर±ा ऐप को सुचाł łप से चला सक¤) कì कìमत ₹8,000–₹12,000 </w:t>
        <w:br/>
        <w:t xml:space="preserve">होती है। </w:t>
        <w:br/>
        <w:t xml:space="preserve">o यिद कोई NGO या सरकार सहायताथª उपकरण िवतåरत भी करता है, तो रख-रखाव, बैटरी बदलने </w:t>
        <w:br/>
        <w:t>और चािज«ग Öटेशन कì देखभाल का खचª भी जोड़¤ तो कुल ख़चª ÿित उपयोगकताª ₹5,000–</w:t>
        <w:br/>
        <w:t xml:space="preserve">₹7,000 तक हो जाता है। </w:t>
        <w:br/>
        <w:t xml:space="preserve"> डेटा-Èलान का खचª: </w:t>
        <w:br/>
        <w:t xml:space="preserve">o ÿित माह 2 GB डेटा पैक कì लागत लगभग ₹150–₹200 है। एक मÅयम आय वाले पåरवार </w:t>
        <w:br/>
        <w:t xml:space="preserve">(₹8,000–₹10,000 मािसक आय) के िलए यह एक बड़ा खचª है। </w:t>
        <w:br/>
        <w:t xml:space="preserve"> िनरंतर रख-रखाव लागत: </w:t>
        <w:br/>
        <w:t xml:space="preserve">o IoT िडवाइसŌ म¤ समय-समय पर फमªवेयर अपडेट, ³लाउड सÊसिøÈशन और बैटरी बदलने का खचª </w:t>
        <w:br/>
        <w:t xml:space="preserve">होता है। यिद उपयोगकताª के पास ₹100–₹200 हर महीने खचª करने के िलए नहé ह§, तो वह </w:t>
        <w:br/>
        <w:t xml:space="preserve">िडवाइस एक-आध महीने म¤ बेकार हो जाता है। </w:t>
        <w:br/>
        <w:t xml:space="preserve">5.2 मानकìकरण (Standardization) कì कमी </w:t>
        <w:br/>
        <w:t xml:space="preserve"> िवभािजत इकोिसÖटम: </w:t>
        <w:br/>
        <w:t xml:space="preserve">o अलग-अलग िनमाªताओं के उपकरण एक-दूसरे के Èलेटफ़ॉमª या API से संबĦ नहé होते—अÆयायपूणª </w:t>
        <w:br/>
        <w:t xml:space="preserve">łप से “ÿॉपाइटरी लॉक-इन” बन जाता है। </w:t>
        <w:br/>
        <w:t xml:space="preserve">o थानेवार (पुिलस Öटेशन) आधार पर अलग-अलग सॉÉटवेयर ÿोटोकॉल चाहते ह§। उदाहरण के िलए, A </w:t>
        <w:br/>
        <w:t xml:space="preserve">कंपनी का पैिनक बटन B कंपनी कì पुिलस अलटª सॉÜटवेयर से सीधे जुड़ नहé पाता। </w:t>
        <w:br/>
        <w:t xml:space="preserve"> राÕůीय Öतर पर तकनीकì िदशािनद¥शŌ कì कमी: </w:t>
        <w:br/>
        <w:t xml:space="preserve">o यूरोप म¤ “ई-कॉल” (e-Call) का मानकìकृत िसÖटम है, िजससे िकसी भी दुघªटना म¤ ऑटोमैिटक </w:t>
        <w:br/>
        <w:t xml:space="preserve">112 डायल होता है। भारत म¤ मिहलाएँ कì सुर±ा हेतु ऐसा कोई राÕůीय मानक नहé है। </w:t>
        <w:br/>
        <w:t xml:space="preserve">o पåरणामÖवłप, हर राºय और Öथानीय पुिलस िवभाग के िलए अलग-अलग इंटीúेशन आवÔयक हो </w:t>
        <w:br/>
        <w:t xml:space="preserve">जाता है, िजससे िवकास और पåरिनयोजन म¤ 6–9 महीने अितåरĉ लग जाते ह§। </w:t>
        <w:br/>
        <w:t xml:space="preserve">5.3 बुिनयादी ढांचा (Infrastructure) कì सीमाएँ </w:t>
        <w:br/>
        <w:t> अिनयिमत िबजली आपूितª:</w:t>
      </w:r>
    </w:p>
    <w:p>
      <w:r>
        <w:br w:type="page"/>
      </w:r>
    </w:p>
    <w:p>
      <w:pPr>
        <w:pStyle w:val="Heading2"/>
      </w:pPr>
      <w:r>
        <w:t>Page 22</w:t>
      </w:r>
    </w:p>
    <w:p>
      <w:r>
        <w:t xml:space="preserve">o लगभग 13% úामीण भारत म¤ ÿितिदन 3 घंटे से अिधक िबजली कटौती होती है (World Bank, </w:t>
        <w:br/>
        <w:t xml:space="preserve">2024)। इस वजह से उपकरण चाजª नहé हो पाते एवं बार-बार अन-सुरि±त रह जाते ह§। </w:t>
        <w:br/>
        <w:t xml:space="preserve">o खेतŌ या जंगल ±ेýŌ म¤ काम करने वाली मिहलाएँ अ³सर चािज«ग पॉइंट से दूर होती ह§; उनके िडवाइस </w:t>
        <w:br/>
        <w:t xml:space="preserve">बंद होने पर ऑपरेशन Łक जाता है। </w:t>
        <w:br/>
        <w:t xml:space="preserve"> शहरी ±ेýŌ म¤ ब§डिवड्थ Constraints: </w:t>
        <w:br/>
        <w:t xml:space="preserve">o ÂयोहारŌ (जैसे िदवाली, होली) या राजनैितक रैिलयŌ के दौरान शहरŌ म¤ नेटवकª काफì धीमी हो जाती है। </w:t>
        <w:br/>
        <w:t xml:space="preserve">ऐसी िÖथित म¤ SOS अलटª भेजने म¤ 30–45 सेकंड कì देरी हो जाती है, जो वाÖतिवक </w:t>
        <w:br/>
        <w:t xml:space="preserve">आपातकालीन िÖथित म¤ बहòत देर कर देती है। </w:t>
        <w:br/>
        <w:t xml:space="preserve"> Öथानीय सहायता सुिवधाओं का अभाव: </w:t>
        <w:br/>
        <w:t xml:space="preserve">o दूरदराज के गाँवŌ म¤ अिधकतर आिधकाåरक सिवªस स¤टर नहé होते। अगर िडवाइस ख़राब हो जाए, तो उसे </w:t>
        <w:br/>
        <w:t xml:space="preserve">ठीक होने म¤ कई हÉते लग सकते ह§, िजससे पहनने वाली मिहला िबना सुर±ा के रह जाती है। </w:t>
        <w:br/>
        <w:t xml:space="preserve"> </w:t>
        <w:br/>
        <w:t xml:space="preserve">6. आपातकालीन ÿितिøया ÿणाली (Emergency Response System) कì समÖयाएँ </w:t>
        <w:br/>
        <w:t xml:space="preserve">6.1 पुिलस और आपातकालीन सेवा एकìकरण </w:t>
        <w:br/>
        <w:t xml:space="preserve"> रीयल-टाइम िडÖपैच स¤टर कì कमी: </w:t>
        <w:br/>
        <w:t xml:space="preserve">o कई Öथानीय थाना (पुिलस Öटेशन) अभी भी कागज़ आधाåरत रिजÖटर या पुरानी िडिजटल åरकॉिड«ग </w:t>
        <w:br/>
        <w:t xml:space="preserve">िसÖटम पर चलते ह§। </w:t>
        <w:br/>
        <w:t xml:space="preserve">o जब कोई ऐप SOS भेजता है, तो वह SMS या ई-मेल के łप म¤ आता है, िजनकì जांच एक घंटे म¤ </w:t>
        <w:br/>
        <w:t xml:space="preserve">एक बार होती है। इसके कारण तÂकाल कारªवाई संभव नहé। </w:t>
        <w:br/>
        <w:t xml:space="preserve"> एकìकृत डेटाबेस का अभाव: </w:t>
        <w:br/>
        <w:t xml:space="preserve">o एक मिहला अगर रेल म¤ सफर कर रही है और SOS ůेन Öटेशन तक जाता है, तो दूसरे िजले का पुिलस </w:t>
        <w:br/>
        <w:t xml:space="preserve">कंůोल łम उस अलटª को ÿाĮ नहé कर पाता ³यŌिक राÕůीय रेल वेबसाइट या AIIMS िसÖटम से </w:t>
        <w:br/>
        <w:t xml:space="preserve">िसंक नहé होता। </w:t>
        <w:br/>
        <w:t xml:space="preserve">o डेटा साइलो (डेटा खंड) के कारण पुिलस को हर एक फोन लाइन कì अलग-थलग जानकारी दी जाती </w:t>
        <w:br/>
        <w:t xml:space="preserve">है, िजससे समय और संसाधन दोनŌ कì बबाªदी होती है। </w:t>
        <w:br/>
        <w:t> भाषा और संचार अंतराल:</w:t>
      </w:r>
    </w:p>
    <w:p>
      <w:r>
        <w:br w:type="page"/>
      </w:r>
    </w:p>
    <w:p>
      <w:pPr>
        <w:pStyle w:val="Heading2"/>
      </w:pPr>
      <w:r>
        <w:t>Page 23</w:t>
      </w:r>
    </w:p>
    <w:p>
      <w:r>
        <w:t xml:space="preserve">o कई कॉल स¤टर ऑपरेटर केवल िहÆदी या Öथानीय भाषा बोलते ह§। अगर ऐप के जåरए अंúेज़ी म¤ भेजा </w:t>
        <w:br/>
        <w:t xml:space="preserve">गया संदेश ऑटो-ůांसलेट हो, तो पता या अÆय िववरण अÖपĶ हो सकते ह§। </w:t>
        <w:br/>
        <w:t xml:space="preserve">6.2 ÿितिøया समय (Response Time) कì चुनौितयाँ </w:t>
        <w:br/>
        <w:t xml:space="preserve"> दूरÖथ ±ेýŌ म¤ देरी: </w:t>
        <w:br/>
        <w:t>o पहाड़ी या जंगल वाले इलाके (जैसे उ°राखंड, उ°र-पूवª) म¤ पुिलस या एÌबुल¤स गािड़यŌ को तंग, उबड़-</w:t>
        <w:br/>
        <w:t xml:space="preserve">खाबड़ राÖतŌ से गुजरने म¤ 30–45 िमनट लग जाते ह§। SOS अलटª िमलने पर भी मदद कई घंटŌ तक </w:t>
        <w:br/>
        <w:t xml:space="preserve">नहé पहòँचती। </w:t>
        <w:br/>
        <w:t xml:space="preserve">o 2023 म¤ पाँच नॉथª-ईÖटनª िजलŌ के सव¥ म¤ पाया गया िक बरसात के मौसम म¤ औसत ÿितिøया समय </w:t>
        <w:br/>
        <w:t xml:space="preserve">60 िमनट से अिधक था। </w:t>
        <w:br/>
        <w:t xml:space="preserve"> अंितम चरण कì कनेि³टिवटी का अभाव: </w:t>
        <w:br/>
        <w:t xml:space="preserve">o कई गाँवŌ म¤ मागª क¸चे होते ह§, कई बार बाåरश के समय बाढ़ लगने पर सड़क¤ बंद हो जाती ह§। पुिलस </w:t>
        <w:br/>
        <w:t xml:space="preserve">जीप¤ इन क¸चे राÖतŌ से नहé जा पातé, इसिलए Öथानीय ÖवयंसेवकŌ पर िनभªर रहना पड़ता है, िजससे देरी </w:t>
        <w:br/>
        <w:t xml:space="preserve">बढ़ती है। </w:t>
        <w:br/>
        <w:t xml:space="preserve"> मिहला अिधकाåरयŌ कì कमी: </w:t>
        <w:br/>
        <w:t xml:space="preserve">o मिहलाएँ अ³सर मिहला पुिलस अिधकाåरयŌ से बात करना सुरि±त समझती ह§, लेिकन कई थानŌ म¤ </w:t>
        <w:br/>
        <w:t xml:space="preserve">मिहला कमªचारी पूरे Öटाफ का केवल 5–10% िहÖसा होती ह§। अगर SOS संदेश पुŁष अिधकारी के </w:t>
        <w:br/>
        <w:t xml:space="preserve">पास जाता है, तो पीिड़ता खुल कर जानकारी देने म¤ िहचकती है। </w:t>
        <w:br/>
        <w:t xml:space="preserve"> </w:t>
        <w:br/>
        <w:t xml:space="preserve">7. बाज़ार और आÂमसात् (Adoption) संबंधी चुनौितयाँ </w:t>
        <w:br/>
        <w:t xml:space="preserve">7.1 िनÌन उपयोग दर (Low User Adoption Rates) </w:t>
        <w:br/>
        <w:t xml:space="preserve"> जिटल ऐप Éलो: </w:t>
        <w:br/>
        <w:t xml:space="preserve">o कई सुर±ा ऐप बायोमेिůक पंजीकरण के अलावा मÆयुअल पता ÿिविĶ (पता िलखकर सहेजना), OTP </w:t>
        <w:br/>
        <w:t xml:space="preserve">वेåरिफकेशन कì अिनवायª शतª लगाते ह§। अिधकतर मिहलाएँ इनम¤ 20% से अिधक अधूरी पंजीकरण </w:t>
        <w:br/>
        <w:t xml:space="preserve">दर छोड़ देती ह§। </w:t>
        <w:br/>
        <w:t xml:space="preserve">o जयपुर पायलट Öटडी म¤ देखा गया िक ऐप डाउनलोड करने वाली मिहलाओं म¤ से 25% ने तो ऐप </w:t>
        <w:br/>
        <w:t xml:space="preserve">इंÖटॉल भी नहé िकया, और केवल 12% ने “panic mode” सिøय िकया। </w:t>
        <w:br/>
        <w:t> जागłकता अभाव:</w:t>
      </w:r>
    </w:p>
    <w:p>
      <w:r>
        <w:br w:type="page"/>
      </w:r>
    </w:p>
    <w:p>
      <w:pPr>
        <w:pStyle w:val="Heading2"/>
      </w:pPr>
      <w:r>
        <w:t>Page 24</w:t>
      </w:r>
    </w:p>
    <w:p>
      <w:r>
        <w:t xml:space="preserve">o पािलका Ĭारा रेिडयो या Æयूजपेपर पर अÐप ÿचार होता है। अिधकांश úामीण मिहलाएँ ऐप के बारे म¤ </w:t>
        <w:br/>
        <w:t xml:space="preserve">कभी नहé सुन पातé। </w:t>
        <w:br/>
        <w:t xml:space="preserve">o ऐप का वीिडयो ट्यूटोåरयल केवल यूट्यूब पर उपलÊध होता है; लेिकन úामीण मिहलाओं म¤ 60% </w:t>
        <w:br/>
        <w:t xml:space="preserve">Öमाटªफ़ोन उपयोगकताªओं के पास इतना डेटा नहé होता िक वे वीिडयो Öůीम कर सक¤। </w:t>
        <w:br/>
        <w:t xml:space="preserve">7.2 िवøेता (Vendor) भरोसेमंदी संबंधी मुĥे </w:t>
        <w:br/>
        <w:t xml:space="preserve"> छोटे Öटाटªअप इकोिसÖटम: </w:t>
        <w:br/>
        <w:t xml:space="preserve">o कई मिहला सुर±ा ऐप Öटाटªअप सीिमत बजट पर चलते ह§, अ³सर सीड फंिडंग या CSR úांट पर िनभªर </w:t>
        <w:br/>
        <w:t xml:space="preserve">रहते ह§। ऐसे म¤ 24×7 सवªर अपटाइम, िनयिमत हेÐपडेÖक, या तकनीकì सहायता सफ़लतापूवªक </w:t>
        <w:br/>
        <w:t xml:space="preserve">संचािलत नहé हो पाती। </w:t>
        <w:br/>
        <w:t xml:space="preserve">o जब फंिडंग खÂम होती है, तो डेवलपसª ÿोजे³ट छोड़ देते ह§, और ऐप डाउनलोड करने वाली मिहलाएँ </w:t>
        <w:br/>
        <w:t xml:space="preserve">िबना सुर±ा के रह जाती ह§। </w:t>
        <w:br/>
        <w:t xml:space="preserve"> अÖपĶ िबज़नेस मॉडल: </w:t>
        <w:br/>
        <w:t xml:space="preserve">o कुछ ऐप “Āì” फìचसª देते ह§ और ÿीिमयम (उ¸च ÿाथिमकता वाली सेवा, लाइव Öůीिमंग) के िलए </w:t>
        <w:br/>
        <w:t xml:space="preserve">शुÐक लेते ह§। िनÌन-आय वाले समूह केवल मुÜत सुिवधाएँ इÖतेमाल करते ह§, िजससे डेवलपसª के पास </w:t>
        <w:br/>
        <w:t xml:space="preserve">पयाªĮ राजÖव ąोत नहé बचता। </w:t>
        <w:br/>
        <w:t xml:space="preserve">o सÊसिøÈशन बेस पर चलने वाले ऐप को िटकाए रखने के िलए कम-आय वाले पåरवारŌ के िलए सÖती </w:t>
        <w:br/>
        <w:t xml:space="preserve">दर¤ रखना आवÔयक होता है, लेिकन िफर भी पयाªĮ तकनीकì संसाधन जुटाना मुिÔकल हो जाता है। </w:t>
        <w:br/>
        <w:t xml:space="preserve"> </w:t>
        <w:br/>
        <w:t xml:space="preserve">8. िनयामक और कानूनी चुनौितयाँ </w:t>
        <w:br/>
        <w:t xml:space="preserve">8.1 जिटल अनुमोदन ÿिøयाएँ </w:t>
        <w:br/>
        <w:t xml:space="preserve"> कई सरकारी मंजूरी कì आवÔयकता: </w:t>
        <w:br/>
        <w:t xml:space="preserve">o िवयरेबल पैिनक बटन या अÆय मिहला सुर±ा उपकरण बनाने के िलए िनÌन मंजूरी लेनी होती है: </w:t>
        <w:br/>
        <w:t xml:space="preserve">1. BIS (Bureau of Indian Standards) ÿमाणन: इले³ůॉिनक घटकŌ हेतु। </w:t>
        <w:br/>
        <w:t xml:space="preserve">2. TEC (Telecom Engineering Centre) मंजूरी: यिद उपकरण म¤ </w:t>
        <w:br/>
        <w:t xml:space="preserve">GSM/4G/5G मॉड्यूल हो। </w:t>
        <w:br/>
        <w:t xml:space="preserve">3. राºय और Öथानीय नगर िनगम लाइस¤स: “इÆटरनेट से जुड़ा इले³ůॉिनक उपकरण” बेचने के </w:t>
        <w:br/>
        <w:t>िलए।</w:t>
      </w:r>
    </w:p>
    <w:p>
      <w:r>
        <w:br w:type="page"/>
      </w:r>
    </w:p>
    <w:p>
      <w:pPr>
        <w:pStyle w:val="Heading2"/>
      </w:pPr>
      <w:r>
        <w:t>Page 25</w:t>
      </w:r>
    </w:p>
    <w:p>
      <w:r>
        <w:t xml:space="preserve">o हर मंजूरी म¤ 3–6 महीने का समय लग सकता है, िजससे बाज़ार म¤ आने का समय महीनŌ तक लÌबा हो </w:t>
        <w:br/>
        <w:t xml:space="preserve">जाता है। </w:t>
        <w:br/>
        <w:t xml:space="preserve"> राºय दर राºय मानकŌ का अंतर: </w:t>
        <w:br/>
        <w:t xml:space="preserve">o तिमलनाडु म¤ िमली मंजूरी के बाद असम या केरल म¤ नया लाइस¤स लेनी होती है। इस वजह से डेवलपर </w:t>
        <w:br/>
        <w:t xml:space="preserve">का समय और िनवेश दोनŌ बढ़ता है। </w:t>
        <w:br/>
        <w:t xml:space="preserve">8.2 डेटा संर±ण कानूनŌ कì कमी </w:t>
        <w:br/>
        <w:t xml:space="preserve"> कानूनी सुर±ा का अभाव: </w:t>
        <w:br/>
        <w:t xml:space="preserve">o पसªनल डेटा ÿोटे³शन िबल अभी तक पूणª łप से लागू नहé हòआ, इसिलए डेटा उÐलंघन (breach) </w:t>
        <w:br/>
        <w:t xml:space="preserve">पर उपयोगकताª के पास कानूनी लड़ने के िवकÐप नहé ह§। </w:t>
        <w:br/>
        <w:t xml:space="preserve">o पीिड़ता को यह भी नहé पता चलेगा िक उसका लोकेशन या हाटª-रेट डेटा कहé लीक हòआ या िकसी के </w:t>
        <w:br/>
        <w:t xml:space="preserve">Ĭारा ýुिटपूणª ढंग से उपयोग िकया गया। </w:t>
        <w:br/>
        <w:t xml:space="preserve"> घटना åरपोिट«ग अिनवायªता का अभाव: </w:t>
        <w:br/>
        <w:t xml:space="preserve">o यूरोप (GDPR) कì तरह डेटा उÐलंघन 72 घंटे म¤ åरपोटª करना अिनवायª नहé है। यिद कोई हैकर डेटा </w:t>
        <w:br/>
        <w:t xml:space="preserve">चुरा ले, तब उपयोगकताª को सूचना िमलने म¤ महीनŌ का समय लग सकता है। </w:t>
        <w:br/>
        <w:t xml:space="preserve"> </w:t>
        <w:br/>
        <w:t xml:space="preserve">9. समú िवचार (Cross-Cutting Considerations) </w:t>
        <w:br/>
        <w:t xml:space="preserve">9.1 पारदशê और समिÆवत इकोिसÖटम कì कमी </w:t>
        <w:br/>
        <w:t xml:space="preserve"> पायलट पåरयोजनाएँ और टुकड़Ō म¤ समाधान: </w:t>
        <w:br/>
        <w:t xml:space="preserve">o कई पåरयोजनाएँ केवल पैिनक बटन पर Åयान देती ह§, जबिक नेटवकª कवरेज, पुिलस इंटीúेशन, या </w:t>
        <w:br/>
        <w:t xml:space="preserve">उपयोगकताª ÿिश±ण पर Åयान नहé देतé। </w:t>
        <w:br/>
        <w:t xml:space="preserve">o वाÖतव म¤ ÿभावी तंý के िलए ज़łरी है िक िडवाइस िनमाªता, टेलीकॉम ऑपरेटर, ऐप डेवलपर, पुिलस </w:t>
        <w:br/>
        <w:t xml:space="preserve">िवभाग, Öथानीय NGO, मिहला समूह—all को एक साथ िमलकर काम करना चािहए। </w:t>
        <w:br/>
        <w:t xml:space="preserve"> Öथानीय समुदाय का अभाव: </w:t>
        <w:br/>
        <w:t xml:space="preserve">o शहरŌ म¤ बनी लैब या िवĵिवīालयŌ म¤ बने उīोग-úाम योजनाओं म¤ úामीण मिहलाओं को शािमल नहé </w:t>
        <w:br/>
        <w:t>िकया जाता, िजससे वाÖतव म¤ उनकì ज़łरतŌ और बाधाओं को समझने म¤ कमी रहती है।</w:t>
      </w:r>
    </w:p>
    <w:p>
      <w:r>
        <w:br w:type="page"/>
      </w:r>
    </w:p>
    <w:p>
      <w:pPr>
        <w:pStyle w:val="Heading2"/>
      </w:pPr>
      <w:r>
        <w:t>Page 26</w:t>
      </w:r>
    </w:p>
    <w:p>
      <w:r>
        <w:t>o कनाªटक के एक पायलट ÿोजे³ट म¤, यिद Öथानीय मिहलाओं को उपयोगकताª परी±ण (user-</w:t>
        <w:br/>
        <w:t xml:space="preserve">testing) म¤ जोड़ा गया, तो झूठे अलटª कì सं´या म¤ 30% िगरावट आई और उपयोग दर 50% </w:t>
        <w:br/>
        <w:t xml:space="preserve">बढ़ी। </w:t>
        <w:br/>
        <w:t xml:space="preserve">9.2 िव°ीय िÖथरता और िवÖतार </w:t>
        <w:br/>
        <w:t xml:space="preserve"> पायलट ÿोजे³ट बनाम दीघªकालीन सहायता: </w:t>
        <w:br/>
        <w:t xml:space="preserve">o कई NGO-ÿायोिजत पायलट पåरयोजनाएँ 6–12 महीने तक ही चलती ह§। जैसे ही अनुदान समाĮ </w:t>
        <w:br/>
        <w:t xml:space="preserve">होता है, सवªर बंद हो जाते ह§, ऐप डेवलपम¤ट Łक जाता है। मिहलाएँ िफर से असुरि±त हो जाती ह§। </w:t>
        <w:br/>
        <w:t xml:space="preserve">o एक “वन इंिडया SOS मंच” (One India SOS Platform) बनाने म¤ कई करोड़ (करोड़Ō </w:t>
        <w:br/>
        <w:t xml:space="preserve">Łपये) का िनवेश चािहए, िजसम¤ आधारभूत संरचना, सवªर, पुिलस एकìकरण (integration), </w:t>
        <w:br/>
        <w:t xml:space="preserve">úामीण आउटरीच (awareness camps), और रख-रखाव शािमल होता है। </w:t>
        <w:br/>
        <w:t xml:space="preserve"> िनवेशक आकषªण कì चुनौती: </w:t>
        <w:br/>
        <w:t xml:space="preserve">o मिहला सुर±ा टेक Öटाटªअप को सीरीज-A फंिडंग (Series A) जुटाना मुिÔकल है, ³यŌिक åरटनª कम </w:t>
        <w:br/>
        <w:t xml:space="preserve">और पåरचालन लागत अिधक होती है। िनवेशक उÆह¤ “Öकेल योµय नहé” मानते ह§—अलग-अलग </w:t>
        <w:br/>
        <w:t xml:space="preserve">राºय, भाषा, संÖकृित और बुिनयादी ढांचा कì चुनौितयाँ होती ह§। </w:t>
        <w:br/>
        <w:t xml:space="preserve"> </w:t>
        <w:br/>
        <w:t xml:space="preserve">10. िनÕकषª </w:t>
        <w:br/>
        <w:t xml:space="preserve">भारत म¤ मिहला सुर±ा ÿौīोिगकì (Women’s Safety Technology) को ÿभावी बनाने के िलए िनÌनिलिखत </w:t>
        <w:br/>
        <w:t xml:space="preserve">समú रणनीित आवÔयक है: </w:t>
        <w:br/>
        <w:t xml:space="preserve">1. िडिजटल अवसंरचना (Infrastructure) को सशĉ बनाएं: </w:t>
        <w:br/>
        <w:t xml:space="preserve">o úामीण ±ेýŌ म¤ 4G/5G कवरेज बढ़ाएँ, आवरण और टावरŌ म¤ िनवेश बढ़ाएँ। </w:t>
        <w:br/>
        <w:t xml:space="preserve">o भरोसेमंद िबजली आपूितª सुिनिĲत करने के िलए सोलर चािज«ग Öटेशन या सामुदाियक चािज«ग हब </w:t>
        <w:br/>
        <w:t xml:space="preserve">Öथािपत कर¤। </w:t>
        <w:br/>
        <w:t xml:space="preserve">2. िडिजटल सा±रता (Digital Literacy) को बढ़ावा: </w:t>
        <w:br/>
        <w:t xml:space="preserve">o Öथानीय भाषा म¤ ÿिश±ण िशिवर (workshops), मिहलाओं के Öवयंसेवी समूहŌ के माÅयम से </w:t>
        <w:br/>
        <w:t xml:space="preserve">आसान मोबाइल ÿिश±ण। </w:t>
        <w:br/>
        <w:t xml:space="preserve">o कॉलेज, सरकारी ÖकूलŌ और पंचायत के माÅयम से जागłकता अिभयान चलाएँ। </w:t>
        <w:br/>
        <w:t>3. कानूनी और डेटा सुर±ा ÿावधान लागू:</w:t>
      </w:r>
    </w:p>
    <w:p>
      <w:r>
        <w:br w:type="page"/>
      </w:r>
    </w:p>
    <w:p>
      <w:pPr>
        <w:pStyle w:val="Heading2"/>
      </w:pPr>
      <w:r>
        <w:t>Page 27</w:t>
      </w:r>
    </w:p>
    <w:p>
      <w:r>
        <w:t xml:space="preserve">o पसªनल डेटा ÿोटे³शन ए³ट (PDP Bill) को जÐद से जÐद लागू कर¤; उÐलंघन पर सÙत दंड। </w:t>
        <w:br/>
        <w:t xml:space="preserve">o आईटी और ÖवाÖÃय डेटा कì िनगरानी (audit) के िलए एक Öवाय° ÿािधकरण (independent </w:t>
        <w:br/>
        <w:t xml:space="preserve">authority) बनाएँ। </w:t>
        <w:br/>
        <w:t xml:space="preserve">4. सरकार, िनजी ±ेý और NGO भागीदारी: </w:t>
        <w:br/>
        <w:t xml:space="preserve">o टेलीकॉम ऑपरेटर, IoT िनमाªताओं, ऐप डेवलपसª, पुिलस िवभागŌ तथा मिहला समूहŌ के बीच सहयोग </w:t>
        <w:br/>
        <w:t xml:space="preserve">बढ़ाएँ। </w:t>
        <w:br/>
        <w:t xml:space="preserve">o CSR (कॉपōरेट सोशल åरÖपॉÆसिबिलटी) फंिडंग से उपकरण जन िवतरण और मुÉत डेटा योजनाओं कì </w:t>
        <w:br/>
        <w:t xml:space="preserve">ÓयवÖथा कर¤। </w:t>
        <w:br/>
        <w:t xml:space="preserve">o Öथानीय NGOs के माÅयम से मिहला Öवयं सहायता समूहŌ (Self-Help Groups) म¤ ÿिश±ण </w:t>
        <w:br/>
        <w:t xml:space="preserve">सý आयोिजत कर¤। </w:t>
        <w:br/>
        <w:t xml:space="preserve">5. िव°ीय िÖथरता सुिनिĲत कर¤: </w:t>
        <w:br/>
        <w:t xml:space="preserve">o सिÊसडी आधाåरत मॉडल या माइøो-इंÔयोर¤स (micro-insurance) कì योजना बनाएं, तािक </w:t>
        <w:br/>
        <w:t xml:space="preserve">कम-आय वाले पåरवार भी उपकरण और डेटा कì लागत वहन कर सक¤। </w:t>
        <w:br/>
        <w:t xml:space="preserve">o सावªजिनक ®ेय (public grants) और सामािजक उīिमता (social entrepreneurship) </w:t>
        <w:br/>
        <w:t xml:space="preserve">को ÿोÂसािहत कर¤। </w:t>
        <w:br/>
        <w:t xml:space="preserve">6. िवĵास और जागłकता का िनमाªण: </w:t>
        <w:br/>
        <w:t xml:space="preserve">o गाँव-Öतरीय फ़ोकल पसªन (focal person) बनाएँ, जो समुदाय के मÅय मिहला सुर±ा ऐÈस के </w:t>
        <w:br/>
        <w:t xml:space="preserve">उपयोग को बढ़ावा द¤। </w:t>
        <w:br/>
        <w:t xml:space="preserve">o Öथानीय भाषाओं म¤ रेिडयो ÿसारण, पंचायत कì बैठकŌ म¤ जागłकता, एवं िवīालयŌ म¤ िवशेष कायªøम </w:t>
        <w:br/>
        <w:t xml:space="preserve">रखकर Óयावहाåरक जानकारी ÿदान कर¤। </w:t>
        <w:br/>
        <w:t xml:space="preserve">इन सभी कारकŌ को एक साथ िमलाकर, सामूिहक, दीघªकालीन ŀिĶकोण अपनाने से ही मिहला सुर±ा के ±ेý म¤ तकनीकì </w:t>
        <w:br/>
        <w:t xml:space="preserve">समाधान सफलतापूवªक भारत के úामीण-शहरी दोनŌ ÖतरŌ पर कायª कर पाएँगे। केवल तकनीकì नवाचार पयाªĮ नहé—नीित </w:t>
        <w:br/>
        <w:t xml:space="preserve">सुधार, बुिनयादी ढांचे का िवकास, सामािजक पåरवतªन, और सामुदाियक भागीदारी एक दूसरे के पूरक होकर वाÖतिवक </w:t>
        <w:br/>
        <w:t>बदलाव ला सकते ह§।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